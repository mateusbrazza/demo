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8017" w14:textId="77777777" w:rsidR="00D62213" w:rsidRPr="00D21980" w:rsidRDefault="00000000">
      <w:pPr>
        <w:pStyle w:val="Ttulo1"/>
        <w:rPr>
          <w:lang w:val="pt-BR"/>
        </w:rPr>
      </w:pPr>
      <w:r w:rsidRPr="00D21980">
        <w:rPr>
          <w:lang w:val="pt-BR"/>
        </w:rPr>
        <w:t xml:space="preserve">Cenários de Teste - Open </w:t>
      </w:r>
      <w:proofErr w:type="spellStart"/>
      <w:r w:rsidRPr="00D21980">
        <w:rPr>
          <w:lang w:val="pt-BR"/>
        </w:rPr>
        <w:t>Insurance</w:t>
      </w:r>
      <w:proofErr w:type="spellEnd"/>
      <w:r w:rsidRPr="00D21980">
        <w:rPr>
          <w:lang w:val="pt-BR"/>
        </w:rPr>
        <w:t xml:space="preserve"> SUSEP v2.7.0</w:t>
      </w:r>
    </w:p>
    <w:p w14:paraId="3044B1BF" w14:textId="77777777" w:rsidR="00D62213" w:rsidRDefault="00000000">
      <w:pPr>
        <w:pStyle w:val="Ttulo2"/>
      </w:pPr>
      <w:r>
        <w:t>✅ POST /consents – Sucesso (HTTP 201) – Fase 2</w:t>
      </w:r>
    </w:p>
    <w:p w14:paraId="5B924FF2" w14:textId="77777777" w:rsidR="00D21980" w:rsidRPr="00D21980" w:rsidRDefault="00000000" w:rsidP="00D21980">
      <w:pPr>
        <w:pStyle w:val="Commarcadores"/>
        <w:numPr>
          <w:ilvl w:val="0"/>
          <w:numId w:val="10"/>
        </w:numPr>
        <w:rPr>
          <w:color w:val="00B050"/>
        </w:rPr>
      </w:pPr>
      <w:r w:rsidRPr="00D21980">
        <w:rPr>
          <w:color w:val="00B050"/>
        </w:rPr>
        <w:t xml:space="preserve">RESOURCES_READ + </w:t>
      </w:r>
      <w:proofErr w:type="spellStart"/>
      <w:r w:rsidRPr="00D21980">
        <w:rPr>
          <w:color w:val="00B050"/>
        </w:rPr>
        <w:t>permissão</w:t>
      </w:r>
      <w:proofErr w:type="spellEnd"/>
      <w:r w:rsidRPr="00D21980">
        <w:rPr>
          <w:color w:val="00B050"/>
        </w:rPr>
        <w:t xml:space="preserve"> PF (</w:t>
      </w:r>
      <w:proofErr w:type="spellStart"/>
      <w:r w:rsidRPr="00D21980">
        <w:rPr>
          <w:color w:val="00B050"/>
        </w:rPr>
        <w:t>rel</w:t>
      </w:r>
      <w:proofErr w:type="spellEnd"/>
      <w:r w:rsidRPr="00D21980">
        <w:rPr>
          <w:color w:val="00B050"/>
        </w:rPr>
        <w:t xml:space="preserve"> = CPF, </w:t>
      </w:r>
      <w:proofErr w:type="spellStart"/>
      <w:r w:rsidRPr="00D21980">
        <w:rPr>
          <w:color w:val="00B050"/>
        </w:rPr>
        <w:t>businessEntity</w:t>
      </w:r>
      <w:proofErr w:type="spellEnd"/>
      <w:r w:rsidRPr="00D21980">
        <w:rPr>
          <w:color w:val="00B050"/>
        </w:rPr>
        <w:t xml:space="preserve"> = null)</w:t>
      </w:r>
      <w:r w:rsidR="00D21980" w:rsidRPr="00D21980">
        <w:rPr>
          <w:color w:val="00B050"/>
        </w:rPr>
        <w:br/>
      </w:r>
      <w:r w:rsidR="00D21980" w:rsidRPr="00D21980">
        <w:t>{</w:t>
      </w:r>
    </w:p>
    <w:p w14:paraId="1711D840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>    "data": {</w:t>
      </w:r>
    </w:p>
    <w:p w14:paraId="22A1C0DB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>        "</w:t>
      </w:r>
      <w:proofErr w:type="spellStart"/>
      <w:r w:rsidRPr="00D21980">
        <w:rPr>
          <w:lang w:val="pt-BR"/>
        </w:rPr>
        <w:t>consentId</w:t>
      </w:r>
      <w:proofErr w:type="spellEnd"/>
      <w:r w:rsidRPr="00D21980">
        <w:rPr>
          <w:lang w:val="pt-BR"/>
        </w:rPr>
        <w:t>": "urn:rede:0029e29c-109c-4d58-bbb8-5a8a931b0f13",</w:t>
      </w:r>
    </w:p>
    <w:p w14:paraId="32704E7A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rPr>
          <w:lang w:val="pt-BR"/>
        </w:rPr>
        <w:t xml:space="preserve">        </w:t>
      </w:r>
      <w:r w:rsidRPr="00D21980">
        <w:t>"</w:t>
      </w:r>
      <w:proofErr w:type="spellStart"/>
      <w:r w:rsidRPr="00D21980">
        <w:t>creationDateTime</w:t>
      </w:r>
      <w:proofErr w:type="spellEnd"/>
      <w:r w:rsidRPr="00D21980">
        <w:t>": "2025-05-10T23:18:28Z",</w:t>
      </w:r>
    </w:p>
    <w:p w14:paraId="197F6BA6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"status": "AWAITING_AUTHORISATION",</w:t>
      </w:r>
    </w:p>
    <w:p w14:paraId="4851842A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"permissions": [</w:t>
      </w:r>
    </w:p>
    <w:p w14:paraId="7A481652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    "CUSTOMERS_PERSONAL_IDENTIFICATIONS_READ",</w:t>
      </w:r>
    </w:p>
    <w:p w14:paraId="3A8D4A8A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    "RESOURCES_READ"</w:t>
      </w:r>
    </w:p>
    <w:p w14:paraId="5971689F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],</w:t>
      </w:r>
    </w:p>
    <w:p w14:paraId="6EC78974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</w:t>
      </w:r>
      <w:proofErr w:type="spellStart"/>
      <w:r w:rsidRPr="00D21980">
        <w:t>expirationDateTime</w:t>
      </w:r>
      <w:proofErr w:type="spellEnd"/>
      <w:r w:rsidRPr="00D21980">
        <w:t>": "2025-12-31T23:59:59Z"</w:t>
      </w:r>
    </w:p>
    <w:p w14:paraId="77F12458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},</w:t>
      </w:r>
    </w:p>
    <w:p w14:paraId="790C31E3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"links</w:t>
      </w:r>
      <w:proofErr w:type="gramStart"/>
      <w:r w:rsidRPr="00D21980">
        <w:t>": {</w:t>
      </w:r>
      <w:proofErr w:type="gramEnd"/>
    </w:p>
    <w:p w14:paraId="63E2BD49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"self": "https://secure.opf.api.itau/open-insurance/rede-itau/consents/urn:rede:0029e29c-109c-4d58-bbb8-5a8a931b0f13"</w:t>
      </w:r>
    </w:p>
    <w:p w14:paraId="0C84820C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},</w:t>
      </w:r>
    </w:p>
    <w:p w14:paraId="527DC8BF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"meta</w:t>
      </w:r>
      <w:proofErr w:type="gramStart"/>
      <w:r w:rsidRPr="00D21980">
        <w:t>": {</w:t>
      </w:r>
      <w:proofErr w:type="gramEnd"/>
    </w:p>
    <w:p w14:paraId="3E8B1EAE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</w:t>
      </w:r>
      <w:proofErr w:type="spellStart"/>
      <w:r w:rsidRPr="00D21980">
        <w:t>totalRecords</w:t>
      </w:r>
      <w:proofErr w:type="spellEnd"/>
      <w:r w:rsidRPr="00D21980">
        <w:t>": 1,</w:t>
      </w:r>
    </w:p>
    <w:p w14:paraId="7A24C423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    "</w:t>
      </w:r>
      <w:proofErr w:type="spellStart"/>
      <w:r w:rsidRPr="00D21980">
        <w:t>totalPages</w:t>
      </w:r>
      <w:proofErr w:type="spellEnd"/>
      <w:r w:rsidRPr="00D21980">
        <w:t>": 1</w:t>
      </w:r>
    </w:p>
    <w:p w14:paraId="6F856521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    }</w:t>
      </w:r>
    </w:p>
    <w:p w14:paraId="6B858AE9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}</w:t>
      </w:r>
    </w:p>
    <w:p w14:paraId="5663B97D" w14:textId="7D2F0A72" w:rsidR="00D62213" w:rsidRDefault="00D21980" w:rsidP="00D21980">
      <w:pPr>
        <w:pStyle w:val="Commarcadores"/>
        <w:numPr>
          <w:ilvl w:val="0"/>
          <w:numId w:val="0"/>
        </w:numPr>
        <w:ind w:left="360"/>
      </w:pPr>
      <w:r>
        <w:br/>
      </w:r>
    </w:p>
    <w:p w14:paraId="02109E69" w14:textId="77777777" w:rsidR="00D21980" w:rsidRPr="00D21980" w:rsidRDefault="0000000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  <w:color w:val="00B050"/>
        </w:rPr>
        <w:t xml:space="preserve">RESOURCES_READ + </w:t>
      </w:r>
      <w:proofErr w:type="spellStart"/>
      <w:r w:rsidRPr="00D21980">
        <w:rPr>
          <w:i/>
          <w:iCs/>
          <w:color w:val="00B050"/>
        </w:rPr>
        <w:t>permissão</w:t>
      </w:r>
      <w:proofErr w:type="spellEnd"/>
      <w:r w:rsidRPr="00D21980">
        <w:rPr>
          <w:i/>
          <w:iCs/>
          <w:color w:val="00B050"/>
        </w:rPr>
        <w:t xml:space="preserve"> PJ (</w:t>
      </w:r>
      <w:proofErr w:type="spellStart"/>
      <w:r w:rsidRPr="00D21980">
        <w:rPr>
          <w:i/>
          <w:iCs/>
          <w:color w:val="00B050"/>
        </w:rPr>
        <w:t>rel</w:t>
      </w:r>
      <w:proofErr w:type="spellEnd"/>
      <w:r w:rsidRPr="00D21980">
        <w:rPr>
          <w:i/>
          <w:iCs/>
          <w:color w:val="00B050"/>
        </w:rPr>
        <w:t xml:space="preserve"> = CNPJ, </w:t>
      </w:r>
      <w:proofErr w:type="spellStart"/>
      <w:r w:rsidRPr="00D21980">
        <w:rPr>
          <w:i/>
          <w:iCs/>
          <w:color w:val="00B050"/>
        </w:rPr>
        <w:t>businessEntity.document.rel</w:t>
      </w:r>
      <w:proofErr w:type="spellEnd"/>
      <w:r w:rsidRPr="00D21980">
        <w:rPr>
          <w:i/>
          <w:iCs/>
          <w:color w:val="00B050"/>
        </w:rPr>
        <w:t xml:space="preserve"> = CNPJ)</w:t>
      </w:r>
      <w:r w:rsidR="00D21980">
        <w:rPr>
          <w:i/>
          <w:iCs/>
        </w:rPr>
        <w:br/>
      </w:r>
      <w:r w:rsidR="00D21980" w:rsidRPr="00D21980">
        <w:rPr>
          <w:i/>
          <w:iCs/>
        </w:rPr>
        <w:t>{</w:t>
      </w:r>
    </w:p>
    <w:p w14:paraId="5299D2B2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"data</w:t>
      </w:r>
      <w:proofErr w:type="gramStart"/>
      <w:r w:rsidRPr="00D21980">
        <w:rPr>
          <w:i/>
          <w:iCs/>
        </w:rPr>
        <w:t>": {</w:t>
      </w:r>
      <w:proofErr w:type="gramEnd"/>
    </w:p>
    <w:p w14:paraId="7234EB7A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</w:rPr>
        <w:t xml:space="preserve">        </w:t>
      </w:r>
      <w:r w:rsidRPr="00D21980">
        <w:rPr>
          <w:i/>
          <w:iCs/>
          <w:lang w:val="pt-BR"/>
        </w:rPr>
        <w:t>"</w:t>
      </w:r>
      <w:proofErr w:type="spellStart"/>
      <w:r w:rsidRPr="00D21980">
        <w:rPr>
          <w:i/>
          <w:iCs/>
          <w:lang w:val="pt-BR"/>
        </w:rPr>
        <w:t>consentId</w:t>
      </w:r>
      <w:proofErr w:type="spellEnd"/>
      <w:r w:rsidRPr="00D21980">
        <w:rPr>
          <w:i/>
          <w:iCs/>
          <w:lang w:val="pt-BR"/>
        </w:rPr>
        <w:t>": "urn:rede:2f19f58d-233b-4253-8b5e-7512311ae096",</w:t>
      </w:r>
    </w:p>
    <w:p w14:paraId="733A9EFA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  <w:lang w:val="pt-BR"/>
        </w:rPr>
        <w:t xml:space="preserve">        </w:t>
      </w:r>
      <w:r w:rsidRPr="00D21980">
        <w:rPr>
          <w:i/>
          <w:iCs/>
        </w:rPr>
        <w:t>"</w:t>
      </w:r>
      <w:proofErr w:type="spellStart"/>
      <w:r w:rsidRPr="00D21980">
        <w:rPr>
          <w:i/>
          <w:iCs/>
        </w:rPr>
        <w:t>creationDateTime</w:t>
      </w:r>
      <w:proofErr w:type="spellEnd"/>
      <w:r w:rsidRPr="00D21980">
        <w:rPr>
          <w:i/>
          <w:iCs/>
        </w:rPr>
        <w:t>": "2025-05-10T23:22:32Z",</w:t>
      </w:r>
    </w:p>
    <w:p w14:paraId="2AF1E02C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"status": "AWAITING_AUTHORISATION",</w:t>
      </w:r>
    </w:p>
    <w:p w14:paraId="1C31BB7F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"permissions": [</w:t>
      </w:r>
    </w:p>
    <w:p w14:paraId="3AF2C3DD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    "CUSTOMERS_BUSINESS_IDENTIFICATIONS_READ",</w:t>
      </w:r>
    </w:p>
    <w:p w14:paraId="0E50CF21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    "RESOURCES_READ"</w:t>
      </w:r>
    </w:p>
    <w:p w14:paraId="4D26D04C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],</w:t>
      </w:r>
    </w:p>
    <w:p w14:paraId="6511CCFF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"</w:t>
      </w:r>
      <w:proofErr w:type="spellStart"/>
      <w:r w:rsidRPr="00D21980">
        <w:rPr>
          <w:i/>
          <w:iCs/>
        </w:rPr>
        <w:t>expirationDateTime</w:t>
      </w:r>
      <w:proofErr w:type="spellEnd"/>
      <w:r w:rsidRPr="00D21980">
        <w:rPr>
          <w:i/>
          <w:iCs/>
        </w:rPr>
        <w:t>": "2025-12-31T23:59:59Z"</w:t>
      </w:r>
    </w:p>
    <w:p w14:paraId="76F24739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},</w:t>
      </w:r>
    </w:p>
    <w:p w14:paraId="47A347D3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"links</w:t>
      </w:r>
      <w:proofErr w:type="gramStart"/>
      <w:r w:rsidRPr="00D21980">
        <w:rPr>
          <w:i/>
          <w:iCs/>
        </w:rPr>
        <w:t>": {</w:t>
      </w:r>
      <w:proofErr w:type="gramEnd"/>
    </w:p>
    <w:p w14:paraId="5E0735B4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 w:rsidRPr="00D21980">
        <w:rPr>
          <w:i/>
          <w:iCs/>
        </w:rPr>
        <w:t>        "self": "https://secure.opf.api.itau/open-insurance/rede-itau/consents/urn:rede:2f19f58d-233b-4253-8b5e-7512311ae096"</w:t>
      </w:r>
    </w:p>
    <w:p w14:paraId="55A4223E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</w:rPr>
        <w:t xml:space="preserve">    </w:t>
      </w:r>
      <w:r w:rsidRPr="00D21980">
        <w:rPr>
          <w:i/>
          <w:iCs/>
          <w:lang w:val="pt-BR"/>
        </w:rPr>
        <w:t>},</w:t>
      </w:r>
    </w:p>
    <w:p w14:paraId="14C274ED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  <w:lang w:val="pt-BR"/>
        </w:rPr>
        <w:t>    "meta": {</w:t>
      </w:r>
    </w:p>
    <w:p w14:paraId="030C57C2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  <w:lang w:val="pt-BR"/>
        </w:rPr>
        <w:t>        "</w:t>
      </w:r>
      <w:proofErr w:type="spellStart"/>
      <w:r w:rsidRPr="00D21980">
        <w:rPr>
          <w:i/>
          <w:iCs/>
          <w:lang w:val="pt-BR"/>
        </w:rPr>
        <w:t>totalRecords</w:t>
      </w:r>
      <w:proofErr w:type="spellEnd"/>
      <w:r w:rsidRPr="00D21980">
        <w:rPr>
          <w:i/>
          <w:iCs/>
          <w:lang w:val="pt-BR"/>
        </w:rPr>
        <w:t>": 1,</w:t>
      </w:r>
    </w:p>
    <w:p w14:paraId="0B8F4EAC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  <w:lang w:val="pt-BR"/>
        </w:rPr>
        <w:t>        "</w:t>
      </w:r>
      <w:proofErr w:type="spellStart"/>
      <w:r w:rsidRPr="00D21980">
        <w:rPr>
          <w:i/>
          <w:iCs/>
          <w:lang w:val="pt-BR"/>
        </w:rPr>
        <w:t>totalPages</w:t>
      </w:r>
      <w:proofErr w:type="spellEnd"/>
      <w:r w:rsidRPr="00D21980">
        <w:rPr>
          <w:i/>
          <w:iCs/>
          <w:lang w:val="pt-BR"/>
        </w:rPr>
        <w:t>": 1</w:t>
      </w:r>
    </w:p>
    <w:p w14:paraId="13C9E1E0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  <w:lang w:val="pt-BR"/>
        </w:rPr>
        <w:t>    }</w:t>
      </w:r>
    </w:p>
    <w:p w14:paraId="42EAFA20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  <w:lang w:val="pt-BR"/>
        </w:rPr>
      </w:pPr>
      <w:r w:rsidRPr="00D21980">
        <w:rPr>
          <w:i/>
          <w:iCs/>
          <w:lang w:val="pt-BR"/>
        </w:rPr>
        <w:t>}</w:t>
      </w:r>
    </w:p>
    <w:p w14:paraId="4ACFC6BA" w14:textId="4B8A6B36" w:rsidR="00D62213" w:rsidRPr="00D21980" w:rsidRDefault="00D21980" w:rsidP="00D21980">
      <w:pPr>
        <w:pStyle w:val="Commarcadores"/>
        <w:numPr>
          <w:ilvl w:val="0"/>
          <w:numId w:val="0"/>
        </w:numPr>
        <w:rPr>
          <w:i/>
          <w:iCs/>
        </w:rPr>
      </w:pPr>
      <w:r>
        <w:rPr>
          <w:i/>
          <w:iCs/>
        </w:rPr>
        <w:br/>
      </w:r>
    </w:p>
    <w:p w14:paraId="4F064DE7" w14:textId="77777777" w:rsidR="00D21980" w:rsidRPr="00D21980" w:rsidRDefault="00000000" w:rsidP="00D21980">
      <w:pPr>
        <w:pStyle w:val="Commarcadores"/>
        <w:numPr>
          <w:ilvl w:val="0"/>
          <w:numId w:val="10"/>
        </w:numPr>
        <w:rPr>
          <w:lang w:val="pt-BR"/>
        </w:rPr>
      </w:pPr>
      <w:r w:rsidRPr="00D21980">
        <w:rPr>
          <w:color w:val="00B050"/>
          <w:lang w:val="pt-BR"/>
        </w:rPr>
        <w:t>PF com múltiplas permissões válidas</w:t>
      </w:r>
      <w:r w:rsidR="00D21980" w:rsidRPr="00D21980">
        <w:rPr>
          <w:color w:val="00B050"/>
          <w:lang w:val="pt-BR"/>
        </w:rPr>
        <w:br/>
      </w:r>
      <w:r w:rsidR="00D21980" w:rsidRPr="00D21980">
        <w:rPr>
          <w:lang w:val="pt-BR"/>
        </w:rPr>
        <w:t>{</w:t>
      </w:r>
    </w:p>
    <w:p w14:paraId="3FE76538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rPr>
          <w:lang w:val="pt-BR"/>
        </w:rPr>
        <w:t xml:space="preserve">    </w:t>
      </w:r>
      <w:r w:rsidRPr="00D21980">
        <w:t>"data</w:t>
      </w:r>
      <w:proofErr w:type="gramStart"/>
      <w:r w:rsidRPr="00D21980">
        <w:t>": {</w:t>
      </w:r>
      <w:proofErr w:type="gramEnd"/>
    </w:p>
    <w:p w14:paraId="2B22E811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</w:t>
      </w:r>
      <w:proofErr w:type="spellStart"/>
      <w:r w:rsidRPr="00D21980">
        <w:t>consentId</w:t>
      </w:r>
      <w:proofErr w:type="spellEnd"/>
      <w:r w:rsidRPr="00D21980">
        <w:t>": "</w:t>
      </w:r>
      <w:proofErr w:type="gramStart"/>
      <w:r w:rsidRPr="00D21980">
        <w:t>urn:rede</w:t>
      </w:r>
      <w:proofErr w:type="gramEnd"/>
      <w:r w:rsidRPr="00D21980">
        <w:t>:fb205178-1d3d-4eff-ad36-5047516d8c7c",</w:t>
      </w:r>
    </w:p>
    <w:p w14:paraId="752D9C07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</w:t>
      </w:r>
      <w:proofErr w:type="spellStart"/>
      <w:r w:rsidRPr="00D21980">
        <w:t>creationDateTime</w:t>
      </w:r>
      <w:proofErr w:type="spellEnd"/>
      <w:r w:rsidRPr="00D21980">
        <w:t>": "2025-05-10T23:24:20Z",</w:t>
      </w:r>
    </w:p>
    <w:p w14:paraId="71C7C029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"status": "AWAITING_AUTHORISATION",</w:t>
      </w:r>
    </w:p>
    <w:p w14:paraId="1723DC68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"permissions": [</w:t>
      </w:r>
    </w:p>
    <w:p w14:paraId="55CB50D4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    "CUSTOMERS_PERSONAL_IDENTIFICATIONS_READ",</w:t>
      </w:r>
    </w:p>
    <w:p w14:paraId="73E8C70E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    "CUSTOMERS_PERSONAL_ADDITIONALINFO_READ",</w:t>
      </w:r>
    </w:p>
    <w:p w14:paraId="44294F75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    "RESOURCES_READ"</w:t>
      </w:r>
    </w:p>
    <w:p w14:paraId="7FDA2094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],</w:t>
      </w:r>
    </w:p>
    <w:p w14:paraId="6E20CF3D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</w:t>
      </w:r>
      <w:proofErr w:type="spellStart"/>
      <w:r w:rsidRPr="00D21980">
        <w:t>expirationDateTime</w:t>
      </w:r>
      <w:proofErr w:type="spellEnd"/>
      <w:r w:rsidRPr="00D21980">
        <w:t>": "2025-12-31T23:59:59Z"</w:t>
      </w:r>
    </w:p>
    <w:p w14:paraId="7BBB5290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},</w:t>
      </w:r>
    </w:p>
    <w:p w14:paraId="5C5B64CF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"links</w:t>
      </w:r>
      <w:proofErr w:type="gramStart"/>
      <w:r w:rsidRPr="00D21980">
        <w:t>": {</w:t>
      </w:r>
      <w:proofErr w:type="gramEnd"/>
    </w:p>
    <w:p w14:paraId="393734D6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"self": "https://secure.opf.api.itau/open-insurance/rede-itau/consents/urn:rede:fb205178-1d3d-4eff-ad36-5047516d8c7c"</w:t>
      </w:r>
    </w:p>
    <w:p w14:paraId="15F2D534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},</w:t>
      </w:r>
    </w:p>
    <w:p w14:paraId="1FE9EF1B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"meta</w:t>
      </w:r>
      <w:proofErr w:type="gramStart"/>
      <w:r w:rsidRPr="00D21980">
        <w:t>": {</w:t>
      </w:r>
      <w:proofErr w:type="gramEnd"/>
    </w:p>
    <w:p w14:paraId="6C868FA9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</w:t>
      </w:r>
      <w:proofErr w:type="spellStart"/>
      <w:r w:rsidRPr="00D21980">
        <w:t>totalRecords</w:t>
      </w:r>
      <w:proofErr w:type="spellEnd"/>
      <w:r w:rsidRPr="00D21980">
        <w:t>": 1,</w:t>
      </w:r>
    </w:p>
    <w:p w14:paraId="014230B9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</w:t>
      </w:r>
      <w:proofErr w:type="spellStart"/>
      <w:r w:rsidRPr="00D21980">
        <w:t>totalPages</w:t>
      </w:r>
      <w:proofErr w:type="spellEnd"/>
      <w:r w:rsidRPr="00D21980">
        <w:t>": 1</w:t>
      </w:r>
    </w:p>
    <w:p w14:paraId="6353D317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}</w:t>
      </w:r>
    </w:p>
    <w:p w14:paraId="2007B101" w14:textId="551C67B5" w:rsidR="00D62213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>}</w:t>
      </w:r>
      <w:r w:rsidRPr="00D21980">
        <w:br/>
      </w:r>
    </w:p>
    <w:p w14:paraId="6BB92721" w14:textId="77777777" w:rsidR="00D21980" w:rsidRPr="00D21980" w:rsidRDefault="0000000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color w:val="00B050"/>
          <w:lang w:val="pt-BR"/>
        </w:rPr>
        <w:t xml:space="preserve">PJ com múltiplas permissões válidas e </w:t>
      </w:r>
      <w:proofErr w:type="spellStart"/>
      <w:r w:rsidRPr="00D21980">
        <w:rPr>
          <w:color w:val="00B050"/>
          <w:lang w:val="pt-BR"/>
        </w:rPr>
        <w:t>businessEntity</w:t>
      </w:r>
      <w:proofErr w:type="spellEnd"/>
      <w:r w:rsidRPr="00D21980">
        <w:rPr>
          <w:color w:val="00B050"/>
          <w:lang w:val="pt-BR"/>
        </w:rPr>
        <w:t xml:space="preserve"> preenchido</w:t>
      </w:r>
      <w:r w:rsidR="00D21980">
        <w:rPr>
          <w:color w:val="00B050"/>
          <w:lang w:val="pt-BR"/>
        </w:rPr>
        <w:br/>
      </w:r>
      <w:r w:rsidR="00D21980" w:rsidRPr="00D21980">
        <w:rPr>
          <w:lang w:val="pt-BR"/>
        </w:rPr>
        <w:t>{</w:t>
      </w:r>
    </w:p>
    <w:p w14:paraId="391F18B2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"data": {</w:t>
      </w:r>
    </w:p>
    <w:p w14:paraId="79033A4E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consentId</w:t>
      </w:r>
      <w:proofErr w:type="spellEnd"/>
      <w:r w:rsidRPr="00D21980">
        <w:rPr>
          <w:lang w:val="pt-BR"/>
        </w:rPr>
        <w:t>": "urn:rede:7d8e18d2-e1f3-41ac-938c-c45461d2e6dd",</w:t>
      </w:r>
    </w:p>
    <w:p w14:paraId="0BE0B3C8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creationDateTime</w:t>
      </w:r>
      <w:proofErr w:type="spellEnd"/>
      <w:r w:rsidRPr="00D21980">
        <w:rPr>
          <w:lang w:val="pt-BR"/>
        </w:rPr>
        <w:t>": "2025-05-10T23:25:31Z",</w:t>
      </w:r>
    </w:p>
    <w:p w14:paraId="465DB36F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"status": "AWAITING_AUTHORISATION",</w:t>
      </w:r>
    </w:p>
    <w:p w14:paraId="13B97082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permissions</w:t>
      </w:r>
      <w:proofErr w:type="spellEnd"/>
      <w:r w:rsidRPr="00D21980">
        <w:rPr>
          <w:lang w:val="pt-BR"/>
        </w:rPr>
        <w:t>": [</w:t>
      </w:r>
    </w:p>
    <w:p w14:paraId="4C1DF422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    "CUSTOMERS_BUSINESS_IDENTIFICATIONS_READ",</w:t>
      </w:r>
    </w:p>
    <w:p w14:paraId="342B8C14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    "CUSTOMERS_BUSINESS_ADDITIONALINFO_READ",</w:t>
      </w:r>
    </w:p>
    <w:p w14:paraId="05A998EF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    "RESOURCES_READ"</w:t>
      </w:r>
    </w:p>
    <w:p w14:paraId="565CCF1B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],</w:t>
      </w:r>
    </w:p>
    <w:p w14:paraId="4182272F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expirationDateTime</w:t>
      </w:r>
      <w:proofErr w:type="spellEnd"/>
      <w:r w:rsidRPr="00D21980">
        <w:rPr>
          <w:lang w:val="pt-BR"/>
        </w:rPr>
        <w:t>": "2025-12-31T23:59:59Z"</w:t>
      </w:r>
    </w:p>
    <w:p w14:paraId="392610E3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},</w:t>
      </w:r>
    </w:p>
    <w:p w14:paraId="0462B401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"links": {</w:t>
      </w:r>
    </w:p>
    <w:p w14:paraId="59A02E2E" w14:textId="77777777" w:rsidR="00D21980" w:rsidRPr="00D21980" w:rsidRDefault="00D21980" w:rsidP="00D21980">
      <w:pPr>
        <w:pStyle w:val="Commarcadores"/>
        <w:numPr>
          <w:ilvl w:val="0"/>
          <w:numId w:val="0"/>
        </w:numPr>
      </w:pPr>
      <w:r w:rsidRPr="00D21980">
        <w:t xml:space="preserve">        "self": "https://secure.opf.api.itau/open-insurance/rede-itau/consents/urn:rede:7d8e18d2-e1f3-41ac-938c-c45461d2e6dd"</w:t>
      </w:r>
    </w:p>
    <w:p w14:paraId="71186DCE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t xml:space="preserve">    </w:t>
      </w:r>
      <w:r w:rsidRPr="00D21980">
        <w:rPr>
          <w:lang w:val="pt-BR"/>
        </w:rPr>
        <w:t>},</w:t>
      </w:r>
    </w:p>
    <w:p w14:paraId="51396288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"meta": {</w:t>
      </w:r>
    </w:p>
    <w:p w14:paraId="2185EE6C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totalRecords</w:t>
      </w:r>
      <w:proofErr w:type="spellEnd"/>
      <w:r w:rsidRPr="00D21980">
        <w:rPr>
          <w:lang w:val="pt-BR"/>
        </w:rPr>
        <w:t>": 1,</w:t>
      </w:r>
    </w:p>
    <w:p w14:paraId="2A18781B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    "</w:t>
      </w:r>
      <w:proofErr w:type="spellStart"/>
      <w:r w:rsidRPr="00D21980">
        <w:rPr>
          <w:lang w:val="pt-BR"/>
        </w:rPr>
        <w:t>totalPages</w:t>
      </w:r>
      <w:proofErr w:type="spellEnd"/>
      <w:r w:rsidRPr="00D21980">
        <w:rPr>
          <w:lang w:val="pt-BR"/>
        </w:rPr>
        <w:t>": 1</w:t>
      </w:r>
    </w:p>
    <w:p w14:paraId="07C4799B" w14:textId="77777777" w:rsidR="00D21980" w:rsidRPr="00D21980" w:rsidRDefault="00D21980" w:rsidP="00D21980">
      <w:pPr>
        <w:pStyle w:val="Commarcadores"/>
        <w:numPr>
          <w:ilvl w:val="0"/>
          <w:numId w:val="0"/>
        </w:numPr>
        <w:rPr>
          <w:lang w:val="pt-BR"/>
        </w:rPr>
      </w:pPr>
      <w:r w:rsidRPr="00D21980">
        <w:rPr>
          <w:lang w:val="pt-BR"/>
        </w:rPr>
        <w:t xml:space="preserve">    }</w:t>
      </w:r>
    </w:p>
    <w:p w14:paraId="1069C269" w14:textId="4214833F" w:rsidR="00A428DE" w:rsidRPr="00A428DE" w:rsidRDefault="00D21980" w:rsidP="00A428DE">
      <w:pPr>
        <w:pStyle w:val="Commarcadores"/>
        <w:numPr>
          <w:ilvl w:val="0"/>
          <w:numId w:val="0"/>
        </w:numPr>
        <w:rPr>
          <w:color w:val="00B050"/>
          <w:lang w:val="pt-BR"/>
        </w:rPr>
      </w:pPr>
      <w:r w:rsidRPr="00D21980">
        <w:rPr>
          <w:lang w:val="pt-BR"/>
        </w:rPr>
        <w:t>}</w:t>
      </w:r>
      <w:r w:rsidRPr="00D21980">
        <w:rPr>
          <w:lang w:val="pt-BR"/>
        </w:rPr>
        <w:br/>
      </w:r>
    </w:p>
    <w:p w14:paraId="7ED0A29A" w14:textId="77777777" w:rsidR="00D62213" w:rsidRDefault="00000000">
      <w:pPr>
        <w:pStyle w:val="Ttulo2"/>
      </w:pPr>
      <w:r>
        <w:t>✅ POST /consents – Sucesso (HTTP 201) – Fase 3</w:t>
      </w:r>
    </w:p>
    <w:p w14:paraId="29C1CDEA" w14:textId="77777777" w:rsidR="00A428DE" w:rsidRPr="00A428DE" w:rsidRDefault="00000000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color w:val="00B050"/>
          <w:lang w:val="pt-BR"/>
        </w:rPr>
        <w:t>Fase 3 com agrupamento completo (</w:t>
      </w:r>
      <w:proofErr w:type="spellStart"/>
      <w:r w:rsidRPr="00A428DE">
        <w:rPr>
          <w:color w:val="00B050"/>
          <w:lang w:val="pt-BR"/>
        </w:rPr>
        <w:t>ex</w:t>
      </w:r>
      <w:proofErr w:type="spellEnd"/>
      <w:r w:rsidRPr="00A428DE">
        <w:rPr>
          <w:color w:val="00B050"/>
          <w:lang w:val="pt-BR"/>
        </w:rPr>
        <w:t>: QUOTE_AUTO_LEAD_CREATE, QUOTE_AUTO_LEAD_UPDATE)</w:t>
      </w:r>
      <w:r w:rsidR="00A428DE">
        <w:rPr>
          <w:lang w:val="pt-BR"/>
        </w:rPr>
        <w:br/>
      </w:r>
      <w:r w:rsidR="00A428DE">
        <w:rPr>
          <w:lang w:val="pt-BR"/>
        </w:rPr>
        <w:br/>
      </w:r>
      <w:r w:rsidR="00A428DE" w:rsidRPr="00A428DE">
        <w:rPr>
          <w:lang w:val="pt-BR"/>
        </w:rPr>
        <w:t>{</w:t>
      </w:r>
    </w:p>
    <w:p w14:paraId="0B0550D2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"data": {</w:t>
      </w:r>
    </w:p>
    <w:p w14:paraId="65FA2E5A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"</w:t>
      </w:r>
      <w:proofErr w:type="spellStart"/>
      <w:r w:rsidRPr="00A428DE">
        <w:rPr>
          <w:lang w:val="pt-BR"/>
        </w:rPr>
        <w:t>consentId</w:t>
      </w:r>
      <w:proofErr w:type="spellEnd"/>
      <w:r w:rsidRPr="00A428DE">
        <w:rPr>
          <w:lang w:val="pt-BR"/>
        </w:rPr>
        <w:t>": "urn:rede:65947874-daff-4171-886f-ccfe78052911",</w:t>
      </w:r>
    </w:p>
    <w:p w14:paraId="49D11706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rPr>
          <w:lang w:val="pt-BR"/>
        </w:rPr>
        <w:t xml:space="preserve">        </w:t>
      </w:r>
      <w:r w:rsidRPr="00A428DE">
        <w:t>"</w:t>
      </w:r>
      <w:proofErr w:type="spellStart"/>
      <w:r w:rsidRPr="00A428DE">
        <w:t>creationDateTime</w:t>
      </w:r>
      <w:proofErr w:type="spellEnd"/>
      <w:r w:rsidRPr="00A428DE">
        <w:t>": "2025-05-11T20:32:02Z",</w:t>
      </w:r>
    </w:p>
    <w:p w14:paraId="756D2355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"status": "AWAITING_AUTHORISATION",</w:t>
      </w:r>
    </w:p>
    <w:p w14:paraId="76F17221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"permissions": [</w:t>
      </w:r>
    </w:p>
    <w:p w14:paraId="27B45EBD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    "QUOTE_AUTO_LEAD_CREATE",</w:t>
      </w:r>
    </w:p>
    <w:p w14:paraId="4DA35126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    "QUOTE_AUTO_LEAD_UPDATE"</w:t>
      </w:r>
    </w:p>
    <w:p w14:paraId="0D6D0C81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],</w:t>
      </w:r>
    </w:p>
    <w:p w14:paraId="2B856158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</w:t>
      </w:r>
      <w:proofErr w:type="spellStart"/>
      <w:r w:rsidRPr="00A428DE">
        <w:t>expirationDateTime</w:t>
      </w:r>
      <w:proofErr w:type="spellEnd"/>
      <w:r w:rsidRPr="00A428DE">
        <w:t>": "2025-12-31T23:59:59Z"</w:t>
      </w:r>
    </w:p>
    <w:p w14:paraId="36F43474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},</w:t>
      </w:r>
    </w:p>
    <w:p w14:paraId="518D048E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"links</w:t>
      </w:r>
      <w:proofErr w:type="gramStart"/>
      <w:r w:rsidRPr="00A428DE">
        <w:t>": {</w:t>
      </w:r>
      <w:proofErr w:type="gramEnd"/>
    </w:p>
    <w:p w14:paraId="29F4A131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"self": "https://secure.opf.api.itau/open-insurance/rede-itau/consents/urn:rede:65947874-daff-4171-886f-ccfe78052911"</w:t>
      </w:r>
    </w:p>
    <w:p w14:paraId="28D893F8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t xml:space="preserve">    </w:t>
      </w:r>
      <w:r w:rsidRPr="00A428DE">
        <w:rPr>
          <w:lang w:val="pt-BR"/>
        </w:rPr>
        <w:t>},</w:t>
      </w:r>
    </w:p>
    <w:p w14:paraId="17B1494B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"meta": {</w:t>
      </w:r>
    </w:p>
    <w:p w14:paraId="07557E91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"</w:t>
      </w:r>
      <w:proofErr w:type="spellStart"/>
      <w:r w:rsidRPr="00A428DE">
        <w:rPr>
          <w:lang w:val="pt-BR"/>
        </w:rPr>
        <w:t>totalRecords</w:t>
      </w:r>
      <w:proofErr w:type="spellEnd"/>
      <w:r w:rsidRPr="00A428DE">
        <w:rPr>
          <w:lang w:val="pt-BR"/>
        </w:rPr>
        <w:t>": 1,</w:t>
      </w:r>
    </w:p>
    <w:p w14:paraId="75E53C9E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"</w:t>
      </w:r>
      <w:proofErr w:type="spellStart"/>
      <w:r w:rsidRPr="00A428DE">
        <w:rPr>
          <w:lang w:val="pt-BR"/>
        </w:rPr>
        <w:t>totalPages</w:t>
      </w:r>
      <w:proofErr w:type="spellEnd"/>
      <w:r w:rsidRPr="00A428DE">
        <w:rPr>
          <w:lang w:val="pt-BR"/>
        </w:rPr>
        <w:t>": 1</w:t>
      </w:r>
    </w:p>
    <w:p w14:paraId="76535F39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}</w:t>
      </w:r>
    </w:p>
    <w:p w14:paraId="77790836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}</w:t>
      </w:r>
    </w:p>
    <w:p w14:paraId="24FAE9A7" w14:textId="793CFF38" w:rsidR="00D62213" w:rsidRPr="00D21980" w:rsidRDefault="00D62213" w:rsidP="00A428DE">
      <w:pPr>
        <w:pStyle w:val="Commarcadores"/>
        <w:numPr>
          <w:ilvl w:val="0"/>
          <w:numId w:val="0"/>
        </w:numPr>
        <w:rPr>
          <w:lang w:val="pt-BR"/>
        </w:rPr>
      </w:pPr>
    </w:p>
    <w:p w14:paraId="48E28150" w14:textId="35834083" w:rsidR="00D62213" w:rsidRDefault="00000000">
      <w:pPr>
        <w:pStyle w:val="Ttulo2"/>
      </w:pPr>
      <w:r>
        <w:t xml:space="preserve">❌ POST /consents – </w:t>
      </w:r>
      <w:proofErr w:type="spellStart"/>
      <w:r>
        <w:t>Erros</w:t>
      </w:r>
      <w:proofErr w:type="spellEnd"/>
    </w:p>
    <w:p w14:paraId="4454AF25" w14:textId="77777777" w:rsidR="00A428DE" w:rsidRPr="00A428DE" w:rsidRDefault="00000000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color w:val="00B050"/>
          <w:lang w:val="pt-BR"/>
        </w:rPr>
        <w:t>Apenas RESOURCES_READ sem permissão adicional (400)</w:t>
      </w:r>
      <w:r w:rsidR="00A428DE">
        <w:rPr>
          <w:lang w:val="pt-BR"/>
        </w:rPr>
        <w:br/>
      </w:r>
      <w:r w:rsidR="00A428DE">
        <w:rPr>
          <w:lang w:val="pt-BR"/>
        </w:rPr>
        <w:br/>
      </w:r>
      <w:r w:rsidR="00A428DE" w:rsidRPr="00A428DE">
        <w:rPr>
          <w:lang w:val="pt-BR"/>
        </w:rPr>
        <w:t>{</w:t>
      </w:r>
    </w:p>
    <w:p w14:paraId="7FD00158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"</w:t>
      </w:r>
      <w:proofErr w:type="spellStart"/>
      <w:r w:rsidRPr="00A428DE">
        <w:rPr>
          <w:lang w:val="pt-BR"/>
        </w:rPr>
        <w:t>errors</w:t>
      </w:r>
      <w:proofErr w:type="spellEnd"/>
      <w:r w:rsidRPr="00A428DE">
        <w:rPr>
          <w:lang w:val="pt-BR"/>
        </w:rPr>
        <w:t>": [</w:t>
      </w:r>
    </w:p>
    <w:p w14:paraId="69D0842D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{</w:t>
      </w:r>
    </w:p>
    <w:p w14:paraId="7F6BB23F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code</w:t>
      </w:r>
      <w:proofErr w:type="spellEnd"/>
      <w:r w:rsidRPr="00A428DE">
        <w:rPr>
          <w:lang w:val="pt-BR"/>
        </w:rPr>
        <w:t>": "INVALID_PERMISSIONS",</w:t>
      </w:r>
    </w:p>
    <w:p w14:paraId="61A21D69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title</w:t>
      </w:r>
      <w:proofErr w:type="spellEnd"/>
      <w:r w:rsidRPr="00A428DE">
        <w:rPr>
          <w:lang w:val="pt-BR"/>
        </w:rPr>
        <w:t>": "Permissões inválidas",</w:t>
      </w:r>
    </w:p>
    <w:p w14:paraId="234F2F2C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detail</w:t>
      </w:r>
      <w:proofErr w:type="spellEnd"/>
      <w:r w:rsidRPr="00A428DE">
        <w:rPr>
          <w:lang w:val="pt-BR"/>
        </w:rPr>
        <w:t>": "RESOURCES_READ não pode ser enviada sozinha.",</w:t>
      </w:r>
    </w:p>
    <w:p w14:paraId="2FD15F49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rPr>
          <w:lang w:val="pt-BR"/>
        </w:rPr>
        <w:t xml:space="preserve">            </w:t>
      </w:r>
      <w:r w:rsidRPr="00A428DE">
        <w:t>"</w:t>
      </w:r>
      <w:proofErr w:type="spellStart"/>
      <w:r w:rsidRPr="00A428DE">
        <w:t>requestDateTime</w:t>
      </w:r>
      <w:proofErr w:type="spellEnd"/>
      <w:r w:rsidRPr="00A428DE">
        <w:t>": "2025-05-11T23:37:01.948409100Z"</w:t>
      </w:r>
    </w:p>
    <w:p w14:paraId="0E41451F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}</w:t>
      </w:r>
    </w:p>
    <w:p w14:paraId="79056251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],</w:t>
      </w:r>
    </w:p>
    <w:p w14:paraId="5E99B622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"meta</w:t>
      </w:r>
      <w:proofErr w:type="gramStart"/>
      <w:r w:rsidRPr="00A428DE">
        <w:t>": {</w:t>
      </w:r>
      <w:proofErr w:type="gramEnd"/>
    </w:p>
    <w:p w14:paraId="49ED282B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</w:t>
      </w:r>
      <w:proofErr w:type="spellStart"/>
      <w:r w:rsidRPr="00A428DE">
        <w:t>totalRecords</w:t>
      </w:r>
      <w:proofErr w:type="spellEnd"/>
      <w:r w:rsidRPr="00A428DE">
        <w:t>": 1,</w:t>
      </w:r>
    </w:p>
    <w:p w14:paraId="2A2AD017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t xml:space="preserve">        </w:t>
      </w:r>
      <w:r w:rsidRPr="00A428DE">
        <w:rPr>
          <w:lang w:val="pt-BR"/>
        </w:rPr>
        <w:t>"</w:t>
      </w:r>
      <w:proofErr w:type="spellStart"/>
      <w:r w:rsidRPr="00A428DE">
        <w:rPr>
          <w:lang w:val="pt-BR"/>
        </w:rPr>
        <w:t>totalPages</w:t>
      </w:r>
      <w:proofErr w:type="spellEnd"/>
      <w:r w:rsidRPr="00A428DE">
        <w:rPr>
          <w:lang w:val="pt-BR"/>
        </w:rPr>
        <w:t>": 1</w:t>
      </w:r>
    </w:p>
    <w:p w14:paraId="477DCD5C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}</w:t>
      </w:r>
    </w:p>
    <w:p w14:paraId="39E94227" w14:textId="403C1571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 w:rsidRPr="00A428DE">
        <w:rPr>
          <w:color w:val="00B050"/>
          <w:lang w:val="pt-BR"/>
        </w:rPr>
        <w:t>Permissões parcialmente suportadas (subconjunto válido aceito)</w:t>
      </w:r>
      <w:r>
        <w:rPr>
          <w:color w:val="00B050"/>
          <w:lang w:val="pt-BR"/>
        </w:rPr>
        <w:br/>
      </w:r>
      <w:r>
        <w:rPr>
          <w:color w:val="00B050"/>
          <w:lang w:val="pt-BR"/>
        </w:rPr>
        <w:br/>
      </w:r>
      <w:r w:rsidRPr="00A428DE">
        <w:rPr>
          <w:lang w:val="pt-BR"/>
        </w:rPr>
        <w:t>{</w:t>
      </w:r>
    </w:p>
    <w:p w14:paraId="449BAB1C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"</w:t>
      </w:r>
      <w:proofErr w:type="spellStart"/>
      <w:r w:rsidRPr="00A428DE">
        <w:rPr>
          <w:lang w:val="pt-BR"/>
        </w:rPr>
        <w:t>errors</w:t>
      </w:r>
      <w:proofErr w:type="spellEnd"/>
      <w:r w:rsidRPr="00A428DE">
        <w:rPr>
          <w:lang w:val="pt-BR"/>
        </w:rPr>
        <w:t>": [</w:t>
      </w:r>
    </w:p>
    <w:p w14:paraId="23001BF4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{</w:t>
      </w:r>
    </w:p>
    <w:p w14:paraId="563D1DC1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code</w:t>
      </w:r>
      <w:proofErr w:type="spellEnd"/>
      <w:r w:rsidRPr="00A428DE">
        <w:rPr>
          <w:lang w:val="pt-BR"/>
        </w:rPr>
        <w:t>": "INVALID_PERMISSIONS",</w:t>
      </w:r>
    </w:p>
    <w:p w14:paraId="01AB6536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title</w:t>
      </w:r>
      <w:proofErr w:type="spellEnd"/>
      <w:r w:rsidRPr="00A428DE">
        <w:rPr>
          <w:lang w:val="pt-BR"/>
        </w:rPr>
        <w:t>": "Permissões inválidas",</w:t>
      </w:r>
    </w:p>
    <w:p w14:paraId="275671E8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detail</w:t>
      </w:r>
      <w:proofErr w:type="spellEnd"/>
      <w:r w:rsidRPr="00A428DE">
        <w:rPr>
          <w:lang w:val="pt-BR"/>
        </w:rPr>
        <w:t>": "Permissão inválida: PERMISSAO_QUE_NAO_EXISTE_XYZ",</w:t>
      </w:r>
    </w:p>
    <w:p w14:paraId="3A5C87FB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rPr>
          <w:lang w:val="pt-BR"/>
        </w:rPr>
        <w:t xml:space="preserve">            </w:t>
      </w:r>
      <w:r w:rsidRPr="00A428DE">
        <w:t>"</w:t>
      </w:r>
      <w:proofErr w:type="spellStart"/>
      <w:r w:rsidRPr="00A428DE">
        <w:t>requestDateTime</w:t>
      </w:r>
      <w:proofErr w:type="spellEnd"/>
      <w:r w:rsidRPr="00A428DE">
        <w:t>": "2025-05-11T23:26:01.506575100Z"</w:t>
      </w:r>
    </w:p>
    <w:p w14:paraId="0AD98998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}</w:t>
      </w:r>
    </w:p>
    <w:p w14:paraId="568044CA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],</w:t>
      </w:r>
    </w:p>
    <w:p w14:paraId="11DBD88B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"meta</w:t>
      </w:r>
      <w:proofErr w:type="gramStart"/>
      <w:r w:rsidRPr="00A428DE">
        <w:t>": {</w:t>
      </w:r>
      <w:proofErr w:type="gramEnd"/>
    </w:p>
    <w:p w14:paraId="3A0F1A33" w14:textId="77777777" w:rsidR="00A428DE" w:rsidRPr="00A428DE" w:rsidRDefault="00A428DE" w:rsidP="00A428DE">
      <w:pPr>
        <w:pStyle w:val="Commarcadores"/>
        <w:numPr>
          <w:ilvl w:val="0"/>
          <w:numId w:val="0"/>
        </w:numPr>
      </w:pPr>
      <w:r w:rsidRPr="00A428DE">
        <w:t>        "</w:t>
      </w:r>
      <w:proofErr w:type="spellStart"/>
      <w:r w:rsidRPr="00A428DE">
        <w:t>totalRecords</w:t>
      </w:r>
      <w:proofErr w:type="spellEnd"/>
      <w:r w:rsidRPr="00A428DE">
        <w:t>": 1,</w:t>
      </w:r>
    </w:p>
    <w:p w14:paraId="706CD7DD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t xml:space="preserve">        </w:t>
      </w:r>
      <w:r w:rsidRPr="00A428DE">
        <w:rPr>
          <w:lang w:val="pt-BR"/>
        </w:rPr>
        <w:t>"</w:t>
      </w:r>
      <w:proofErr w:type="spellStart"/>
      <w:r w:rsidRPr="00A428DE">
        <w:rPr>
          <w:lang w:val="pt-BR"/>
        </w:rPr>
        <w:t>totalPages</w:t>
      </w:r>
      <w:proofErr w:type="spellEnd"/>
      <w:r w:rsidRPr="00A428DE">
        <w:rPr>
          <w:lang w:val="pt-BR"/>
        </w:rPr>
        <w:t>": 1</w:t>
      </w:r>
    </w:p>
    <w:p w14:paraId="1AA2221D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}</w:t>
      </w:r>
    </w:p>
    <w:p w14:paraId="59036A81" w14:textId="77777777" w:rsidR="00A428DE" w:rsidRPr="00A428DE" w:rsidRDefault="00A428DE" w:rsidP="00A428DE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}</w:t>
      </w:r>
    </w:p>
    <w:p w14:paraId="3487A524" w14:textId="7319CB00" w:rsidR="00D62213" w:rsidRPr="00D21980" w:rsidRDefault="00D62213" w:rsidP="00A428DE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639991F3" w14:textId="77777777" w:rsidR="0048770A" w:rsidRPr="0048770A" w:rsidRDefault="00000000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color w:val="00B050"/>
          <w:lang w:val="pt-BR"/>
        </w:rPr>
        <w:t>Permissões de PF + PJ misturadas (422)</w:t>
      </w:r>
      <w:r w:rsidR="0048770A" w:rsidRPr="0048770A">
        <w:rPr>
          <w:color w:val="00B050"/>
          <w:lang w:val="pt-BR"/>
        </w:rPr>
        <w:br/>
      </w:r>
      <w:r w:rsidR="0048770A" w:rsidRPr="0048770A">
        <w:rPr>
          <w:lang w:val="pt-BR"/>
        </w:rPr>
        <w:t>{</w:t>
      </w:r>
    </w:p>
    <w:p w14:paraId="1580F3D1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"</w:t>
      </w:r>
      <w:proofErr w:type="spellStart"/>
      <w:r w:rsidRPr="0048770A">
        <w:rPr>
          <w:lang w:val="pt-BR"/>
        </w:rPr>
        <w:t>errors</w:t>
      </w:r>
      <w:proofErr w:type="spellEnd"/>
      <w:r w:rsidRPr="0048770A">
        <w:rPr>
          <w:lang w:val="pt-BR"/>
        </w:rPr>
        <w:t>": [</w:t>
      </w:r>
    </w:p>
    <w:p w14:paraId="0F1658EB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{</w:t>
      </w:r>
    </w:p>
    <w:p w14:paraId="675DE77E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code</w:t>
      </w:r>
      <w:proofErr w:type="spellEnd"/>
      <w:r w:rsidRPr="0048770A">
        <w:rPr>
          <w:lang w:val="pt-BR"/>
        </w:rPr>
        <w:t>": "INVALID_PERMISSIONS",</w:t>
      </w:r>
    </w:p>
    <w:p w14:paraId="1886A87D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title</w:t>
      </w:r>
      <w:proofErr w:type="spellEnd"/>
      <w:r w:rsidRPr="0048770A">
        <w:rPr>
          <w:lang w:val="pt-BR"/>
        </w:rPr>
        <w:t>": "Permissões inválidas",</w:t>
      </w:r>
    </w:p>
    <w:p w14:paraId="00FA837A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detail</w:t>
      </w:r>
      <w:proofErr w:type="spellEnd"/>
      <w:r w:rsidRPr="0048770A">
        <w:rPr>
          <w:lang w:val="pt-BR"/>
        </w:rPr>
        <w:t>": "Pessoa física não pode usar permissões de pessoa jurídica (BUSINESS).",</w:t>
      </w:r>
    </w:p>
    <w:p w14:paraId="25929E69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rPr>
          <w:lang w:val="pt-BR"/>
        </w:rPr>
        <w:t xml:space="preserve">            </w:t>
      </w:r>
      <w:r w:rsidRPr="0048770A">
        <w:t>"</w:t>
      </w:r>
      <w:proofErr w:type="spellStart"/>
      <w:r w:rsidRPr="0048770A">
        <w:t>requestDateTime</w:t>
      </w:r>
      <w:proofErr w:type="spellEnd"/>
      <w:r w:rsidRPr="0048770A">
        <w:t>": "2025-05-11T23:38:56.484791500Z"</w:t>
      </w:r>
    </w:p>
    <w:p w14:paraId="04D3F9BE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}</w:t>
      </w:r>
    </w:p>
    <w:p w14:paraId="53209399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],</w:t>
      </w:r>
    </w:p>
    <w:p w14:paraId="23CB452A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"meta</w:t>
      </w:r>
      <w:proofErr w:type="gramStart"/>
      <w:r w:rsidRPr="0048770A">
        <w:t>": {</w:t>
      </w:r>
      <w:proofErr w:type="gramEnd"/>
    </w:p>
    <w:p w14:paraId="48291FB1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"</w:t>
      </w:r>
      <w:proofErr w:type="spellStart"/>
      <w:r w:rsidRPr="0048770A">
        <w:t>totalRecords</w:t>
      </w:r>
      <w:proofErr w:type="spellEnd"/>
      <w:r w:rsidRPr="0048770A">
        <w:t>": 1,</w:t>
      </w:r>
    </w:p>
    <w:p w14:paraId="6CB1B56B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t xml:space="preserve">        </w:t>
      </w:r>
      <w:r w:rsidRPr="0048770A">
        <w:rPr>
          <w:lang w:val="pt-BR"/>
        </w:rPr>
        <w:t>"</w:t>
      </w:r>
      <w:proofErr w:type="spellStart"/>
      <w:r w:rsidRPr="0048770A">
        <w:rPr>
          <w:lang w:val="pt-BR"/>
        </w:rPr>
        <w:t>totalPages</w:t>
      </w:r>
      <w:proofErr w:type="spellEnd"/>
      <w:r w:rsidRPr="0048770A">
        <w:rPr>
          <w:lang w:val="pt-BR"/>
        </w:rPr>
        <w:t>": 1</w:t>
      </w:r>
    </w:p>
    <w:p w14:paraId="7889CE31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}</w:t>
      </w:r>
    </w:p>
    <w:p w14:paraId="59B8259C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}</w:t>
      </w:r>
    </w:p>
    <w:p w14:paraId="52D73011" w14:textId="0887BC99" w:rsidR="00D62213" w:rsidRPr="0048770A" w:rsidRDefault="00D62213" w:rsidP="0048770A">
      <w:pPr>
        <w:pStyle w:val="Commarcadores"/>
        <w:numPr>
          <w:ilvl w:val="0"/>
          <w:numId w:val="0"/>
        </w:numPr>
        <w:ind w:left="360"/>
        <w:rPr>
          <w:color w:val="00B050"/>
          <w:lang w:val="pt-BR"/>
        </w:rPr>
      </w:pPr>
    </w:p>
    <w:p w14:paraId="64B903E0" w14:textId="77777777" w:rsidR="0048770A" w:rsidRPr="0048770A" w:rsidRDefault="00000000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color w:val="00B050"/>
          <w:lang w:val="pt-BR"/>
        </w:rPr>
        <w:t>Permissões de Fase 2 + Fase 3 (422)</w:t>
      </w:r>
      <w:r w:rsidR="0048770A" w:rsidRPr="0048770A">
        <w:rPr>
          <w:color w:val="00B050"/>
          <w:lang w:val="pt-BR"/>
        </w:rPr>
        <w:br/>
      </w:r>
      <w:r w:rsidR="0048770A" w:rsidRPr="0048770A">
        <w:rPr>
          <w:lang w:val="pt-BR"/>
        </w:rPr>
        <w:t>{</w:t>
      </w:r>
    </w:p>
    <w:p w14:paraId="28D6873C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"</w:t>
      </w:r>
      <w:proofErr w:type="spellStart"/>
      <w:r w:rsidRPr="0048770A">
        <w:rPr>
          <w:lang w:val="pt-BR"/>
        </w:rPr>
        <w:t>errors</w:t>
      </w:r>
      <w:proofErr w:type="spellEnd"/>
      <w:r w:rsidRPr="0048770A">
        <w:rPr>
          <w:lang w:val="pt-BR"/>
        </w:rPr>
        <w:t>": [</w:t>
      </w:r>
    </w:p>
    <w:p w14:paraId="490EE0FD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{</w:t>
      </w:r>
    </w:p>
    <w:p w14:paraId="5ADA1BBB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code</w:t>
      </w:r>
      <w:proofErr w:type="spellEnd"/>
      <w:r w:rsidRPr="0048770A">
        <w:rPr>
          <w:lang w:val="pt-BR"/>
        </w:rPr>
        <w:t>": "MIXED_PHASE_PERMISSIONS",</w:t>
      </w:r>
    </w:p>
    <w:p w14:paraId="7C66BC42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title</w:t>
      </w:r>
      <w:proofErr w:type="spellEnd"/>
      <w:r w:rsidRPr="0048770A">
        <w:rPr>
          <w:lang w:val="pt-BR"/>
        </w:rPr>
        <w:t>": "Mistura de permissões Fase 2 e Fase 3",</w:t>
      </w:r>
    </w:p>
    <w:p w14:paraId="0C511C54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detail</w:t>
      </w:r>
      <w:proofErr w:type="spellEnd"/>
      <w:r w:rsidRPr="0048770A">
        <w:rPr>
          <w:lang w:val="pt-BR"/>
        </w:rPr>
        <w:t>": "Não é permitido misturar permissões de Fase 2 com permissões de Fase 3.",</w:t>
      </w:r>
    </w:p>
    <w:p w14:paraId="1EB868CE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rPr>
          <w:lang w:val="pt-BR"/>
        </w:rPr>
        <w:t xml:space="preserve">            </w:t>
      </w:r>
      <w:r w:rsidRPr="0048770A">
        <w:t>"</w:t>
      </w:r>
      <w:proofErr w:type="spellStart"/>
      <w:r w:rsidRPr="0048770A">
        <w:t>requestDateTime</w:t>
      </w:r>
      <w:proofErr w:type="spellEnd"/>
      <w:r w:rsidRPr="0048770A">
        <w:t>": "2025-05-11T23:40:21.606402500Z"</w:t>
      </w:r>
    </w:p>
    <w:p w14:paraId="239979B5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}</w:t>
      </w:r>
    </w:p>
    <w:p w14:paraId="51DEEA8C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],</w:t>
      </w:r>
    </w:p>
    <w:p w14:paraId="6FD8D5DF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"meta</w:t>
      </w:r>
      <w:proofErr w:type="gramStart"/>
      <w:r w:rsidRPr="0048770A">
        <w:t>": {</w:t>
      </w:r>
      <w:proofErr w:type="gramEnd"/>
    </w:p>
    <w:p w14:paraId="6C91C41F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"</w:t>
      </w:r>
      <w:proofErr w:type="spellStart"/>
      <w:r w:rsidRPr="0048770A">
        <w:t>totalRecords</w:t>
      </w:r>
      <w:proofErr w:type="spellEnd"/>
      <w:r w:rsidRPr="0048770A">
        <w:t>": 1,</w:t>
      </w:r>
    </w:p>
    <w:p w14:paraId="2F1DB9B2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t xml:space="preserve">        </w:t>
      </w:r>
      <w:r w:rsidRPr="0048770A">
        <w:rPr>
          <w:lang w:val="pt-BR"/>
        </w:rPr>
        <w:t>"</w:t>
      </w:r>
      <w:proofErr w:type="spellStart"/>
      <w:r w:rsidRPr="0048770A">
        <w:rPr>
          <w:lang w:val="pt-BR"/>
        </w:rPr>
        <w:t>totalPages</w:t>
      </w:r>
      <w:proofErr w:type="spellEnd"/>
      <w:r w:rsidRPr="0048770A">
        <w:rPr>
          <w:lang w:val="pt-BR"/>
        </w:rPr>
        <w:t>": 1</w:t>
      </w:r>
    </w:p>
    <w:p w14:paraId="2269B2D0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}</w:t>
      </w:r>
    </w:p>
    <w:p w14:paraId="4BFDA489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}</w:t>
      </w:r>
    </w:p>
    <w:p w14:paraId="245BDBC9" w14:textId="5C9E06D7" w:rsidR="00D62213" w:rsidRDefault="00D62213" w:rsidP="0048770A">
      <w:pPr>
        <w:pStyle w:val="Commarcadores"/>
        <w:numPr>
          <w:ilvl w:val="0"/>
          <w:numId w:val="0"/>
        </w:numPr>
        <w:ind w:left="360"/>
      </w:pPr>
    </w:p>
    <w:p w14:paraId="385F64DC" w14:textId="77777777" w:rsidR="0048770A" w:rsidRPr="0048770A" w:rsidRDefault="00000000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color w:val="00B050"/>
          <w:lang w:val="pt-BR"/>
        </w:rPr>
        <w:t xml:space="preserve">Permissão PJ com </w:t>
      </w:r>
      <w:proofErr w:type="spellStart"/>
      <w:r w:rsidRPr="0048770A">
        <w:rPr>
          <w:color w:val="00B050"/>
          <w:lang w:val="pt-BR"/>
        </w:rPr>
        <w:t>rel</w:t>
      </w:r>
      <w:proofErr w:type="spellEnd"/>
      <w:r w:rsidRPr="0048770A">
        <w:rPr>
          <w:color w:val="00B050"/>
          <w:lang w:val="pt-BR"/>
        </w:rPr>
        <w:t xml:space="preserve"> = CPF (422)</w:t>
      </w:r>
      <w:r w:rsidR="0048770A" w:rsidRPr="0048770A">
        <w:rPr>
          <w:color w:val="00B050"/>
          <w:lang w:val="pt-BR"/>
        </w:rPr>
        <w:br/>
      </w:r>
      <w:r w:rsidR="0048770A" w:rsidRPr="0048770A">
        <w:rPr>
          <w:lang w:val="pt-BR"/>
        </w:rPr>
        <w:t>{</w:t>
      </w:r>
    </w:p>
    <w:p w14:paraId="3EAD107B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"</w:t>
      </w:r>
      <w:proofErr w:type="spellStart"/>
      <w:r w:rsidRPr="0048770A">
        <w:rPr>
          <w:lang w:val="pt-BR"/>
        </w:rPr>
        <w:t>errors</w:t>
      </w:r>
      <w:proofErr w:type="spellEnd"/>
      <w:r w:rsidRPr="0048770A">
        <w:rPr>
          <w:lang w:val="pt-BR"/>
        </w:rPr>
        <w:t>": [</w:t>
      </w:r>
    </w:p>
    <w:p w14:paraId="105E203E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{</w:t>
      </w:r>
    </w:p>
    <w:p w14:paraId="0607B109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code</w:t>
      </w:r>
      <w:proofErr w:type="spellEnd"/>
      <w:r w:rsidRPr="0048770A">
        <w:rPr>
          <w:lang w:val="pt-BR"/>
        </w:rPr>
        <w:t>": "INVALID_PERMISSIONS",</w:t>
      </w:r>
    </w:p>
    <w:p w14:paraId="701F56D2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title</w:t>
      </w:r>
      <w:proofErr w:type="spellEnd"/>
      <w:r w:rsidRPr="0048770A">
        <w:rPr>
          <w:lang w:val="pt-BR"/>
        </w:rPr>
        <w:t>": "Permissões inválidas",</w:t>
      </w:r>
    </w:p>
    <w:p w14:paraId="7D52AB19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        "</w:t>
      </w:r>
      <w:proofErr w:type="spellStart"/>
      <w:r w:rsidRPr="0048770A">
        <w:rPr>
          <w:lang w:val="pt-BR"/>
        </w:rPr>
        <w:t>detail</w:t>
      </w:r>
      <w:proofErr w:type="spellEnd"/>
      <w:r w:rsidRPr="0048770A">
        <w:rPr>
          <w:lang w:val="pt-BR"/>
        </w:rPr>
        <w:t>": "Pessoa física não pode usar permissões de pessoa jurídica (BUSINESS).",</w:t>
      </w:r>
    </w:p>
    <w:p w14:paraId="677AE52D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rPr>
          <w:lang w:val="pt-BR"/>
        </w:rPr>
        <w:t xml:space="preserve">            </w:t>
      </w:r>
      <w:r w:rsidRPr="0048770A">
        <w:t>"</w:t>
      </w:r>
      <w:proofErr w:type="spellStart"/>
      <w:r w:rsidRPr="0048770A">
        <w:t>requestDateTime</w:t>
      </w:r>
      <w:proofErr w:type="spellEnd"/>
      <w:r w:rsidRPr="0048770A">
        <w:t>": "2025-05-11T23:41:51.336526100Z"</w:t>
      </w:r>
    </w:p>
    <w:p w14:paraId="70B6DC5E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}</w:t>
      </w:r>
    </w:p>
    <w:p w14:paraId="3230E701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],</w:t>
      </w:r>
    </w:p>
    <w:p w14:paraId="191AD7B9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"meta</w:t>
      </w:r>
      <w:proofErr w:type="gramStart"/>
      <w:r w:rsidRPr="0048770A">
        <w:t>": {</w:t>
      </w:r>
      <w:proofErr w:type="gramEnd"/>
    </w:p>
    <w:p w14:paraId="35D29D30" w14:textId="77777777" w:rsidR="0048770A" w:rsidRPr="0048770A" w:rsidRDefault="0048770A" w:rsidP="0048770A">
      <w:pPr>
        <w:pStyle w:val="Commarcadores"/>
        <w:numPr>
          <w:ilvl w:val="0"/>
          <w:numId w:val="0"/>
        </w:numPr>
      </w:pPr>
      <w:r w:rsidRPr="0048770A">
        <w:t>        "</w:t>
      </w:r>
      <w:proofErr w:type="spellStart"/>
      <w:r w:rsidRPr="0048770A">
        <w:t>totalRecords</w:t>
      </w:r>
      <w:proofErr w:type="spellEnd"/>
      <w:r w:rsidRPr="0048770A">
        <w:t>": 1,</w:t>
      </w:r>
    </w:p>
    <w:p w14:paraId="6BE51121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t xml:space="preserve">        </w:t>
      </w:r>
      <w:r w:rsidRPr="0048770A">
        <w:rPr>
          <w:lang w:val="pt-BR"/>
        </w:rPr>
        <w:t>"</w:t>
      </w:r>
      <w:proofErr w:type="spellStart"/>
      <w:r w:rsidRPr="0048770A">
        <w:rPr>
          <w:lang w:val="pt-BR"/>
        </w:rPr>
        <w:t>totalPages</w:t>
      </w:r>
      <w:proofErr w:type="spellEnd"/>
      <w:r w:rsidRPr="0048770A">
        <w:rPr>
          <w:lang w:val="pt-BR"/>
        </w:rPr>
        <w:t>": 1</w:t>
      </w:r>
    </w:p>
    <w:p w14:paraId="4DCEFEE5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    }</w:t>
      </w:r>
    </w:p>
    <w:p w14:paraId="19158437" w14:textId="77777777" w:rsidR="0048770A" w:rsidRPr="0048770A" w:rsidRDefault="0048770A" w:rsidP="0048770A">
      <w:pPr>
        <w:pStyle w:val="Commarcadores"/>
        <w:numPr>
          <w:ilvl w:val="0"/>
          <w:numId w:val="0"/>
        </w:numPr>
        <w:rPr>
          <w:lang w:val="pt-BR"/>
        </w:rPr>
      </w:pPr>
      <w:r w:rsidRPr="0048770A">
        <w:rPr>
          <w:lang w:val="pt-BR"/>
        </w:rPr>
        <w:t>}</w:t>
      </w:r>
    </w:p>
    <w:p w14:paraId="730B7F2A" w14:textId="697DF078" w:rsidR="00D62213" w:rsidRPr="00D21980" w:rsidRDefault="00D62213" w:rsidP="0048770A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4FB6B315" w14:textId="77777777" w:rsidR="006A24F7" w:rsidRPr="006A24F7" w:rsidRDefault="00000000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color w:val="00B050"/>
          <w:lang w:val="pt-BR"/>
        </w:rPr>
        <w:t xml:space="preserve">Permissão PF com </w:t>
      </w:r>
      <w:proofErr w:type="spellStart"/>
      <w:r w:rsidRPr="006A24F7">
        <w:rPr>
          <w:color w:val="00B050"/>
          <w:lang w:val="pt-BR"/>
        </w:rPr>
        <w:t>businessEntity</w:t>
      </w:r>
      <w:proofErr w:type="spellEnd"/>
      <w:r w:rsidRPr="006A24F7">
        <w:rPr>
          <w:color w:val="00B050"/>
          <w:lang w:val="pt-BR"/>
        </w:rPr>
        <w:t xml:space="preserve"> presente (422)</w:t>
      </w:r>
      <w:r w:rsidR="006A24F7">
        <w:rPr>
          <w:lang w:val="pt-BR"/>
        </w:rPr>
        <w:br/>
      </w:r>
      <w:r w:rsidR="006A24F7" w:rsidRPr="006A24F7">
        <w:rPr>
          <w:lang w:val="pt-BR"/>
        </w:rPr>
        <w:t>{</w:t>
      </w:r>
    </w:p>
    <w:p w14:paraId="2F010EB6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"</w:t>
      </w:r>
      <w:proofErr w:type="spellStart"/>
      <w:r w:rsidRPr="006A24F7">
        <w:rPr>
          <w:lang w:val="pt-BR"/>
        </w:rPr>
        <w:t>errors</w:t>
      </w:r>
      <w:proofErr w:type="spellEnd"/>
      <w:r w:rsidRPr="006A24F7">
        <w:rPr>
          <w:lang w:val="pt-BR"/>
        </w:rPr>
        <w:t>": [</w:t>
      </w:r>
    </w:p>
    <w:p w14:paraId="569E2D0A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{</w:t>
      </w:r>
    </w:p>
    <w:p w14:paraId="0D32B912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code</w:t>
      </w:r>
      <w:proofErr w:type="spellEnd"/>
      <w:r w:rsidRPr="006A24F7">
        <w:rPr>
          <w:lang w:val="pt-BR"/>
        </w:rPr>
        <w:t>": "INVALID_PERMISSIONS",</w:t>
      </w:r>
    </w:p>
    <w:p w14:paraId="6DF2923F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title</w:t>
      </w:r>
      <w:proofErr w:type="spellEnd"/>
      <w:r w:rsidRPr="006A24F7">
        <w:rPr>
          <w:lang w:val="pt-BR"/>
        </w:rPr>
        <w:t>": "Permissões inválidas",</w:t>
      </w:r>
    </w:p>
    <w:p w14:paraId="0DE16942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detail</w:t>
      </w:r>
      <w:proofErr w:type="spellEnd"/>
      <w:r w:rsidRPr="006A24F7">
        <w:rPr>
          <w:lang w:val="pt-BR"/>
        </w:rPr>
        <w:t xml:space="preserve">": "Pessoa física não pode conter o campo </w:t>
      </w:r>
      <w:proofErr w:type="spellStart"/>
      <w:r w:rsidRPr="006A24F7">
        <w:rPr>
          <w:lang w:val="pt-BR"/>
        </w:rPr>
        <w:t>businessEntity</w:t>
      </w:r>
      <w:proofErr w:type="spellEnd"/>
      <w:r w:rsidRPr="006A24F7">
        <w:rPr>
          <w:lang w:val="pt-BR"/>
        </w:rPr>
        <w:t>.",</w:t>
      </w:r>
    </w:p>
    <w:p w14:paraId="1B8FD1E2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rPr>
          <w:lang w:val="pt-BR"/>
        </w:rPr>
        <w:t xml:space="preserve">            </w:t>
      </w:r>
      <w:r w:rsidRPr="006A24F7">
        <w:t>"</w:t>
      </w:r>
      <w:proofErr w:type="spellStart"/>
      <w:r w:rsidRPr="006A24F7">
        <w:t>requestDateTime</w:t>
      </w:r>
      <w:proofErr w:type="spellEnd"/>
      <w:r w:rsidRPr="006A24F7">
        <w:t>": "2025-05-11T23:48:36.374640Z"</w:t>
      </w:r>
    </w:p>
    <w:p w14:paraId="77739AD2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}</w:t>
      </w:r>
    </w:p>
    <w:p w14:paraId="290774AF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],</w:t>
      </w:r>
    </w:p>
    <w:p w14:paraId="1E1423EF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"meta</w:t>
      </w:r>
      <w:proofErr w:type="gramStart"/>
      <w:r w:rsidRPr="006A24F7">
        <w:t>": {</w:t>
      </w:r>
      <w:proofErr w:type="gramEnd"/>
    </w:p>
    <w:p w14:paraId="05B350CF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"</w:t>
      </w:r>
      <w:proofErr w:type="spellStart"/>
      <w:r w:rsidRPr="006A24F7">
        <w:t>totalRecords</w:t>
      </w:r>
      <w:proofErr w:type="spellEnd"/>
      <w:r w:rsidRPr="006A24F7">
        <w:t>": 1,</w:t>
      </w:r>
    </w:p>
    <w:p w14:paraId="4B2FC587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t xml:space="preserve">        </w:t>
      </w:r>
      <w:r w:rsidRPr="006A24F7">
        <w:rPr>
          <w:lang w:val="pt-BR"/>
        </w:rPr>
        <w:t>"</w:t>
      </w:r>
      <w:proofErr w:type="spellStart"/>
      <w:r w:rsidRPr="006A24F7">
        <w:rPr>
          <w:lang w:val="pt-BR"/>
        </w:rPr>
        <w:t>totalPages</w:t>
      </w:r>
      <w:proofErr w:type="spellEnd"/>
      <w:r w:rsidRPr="006A24F7">
        <w:rPr>
          <w:lang w:val="pt-BR"/>
        </w:rPr>
        <w:t>": 1</w:t>
      </w:r>
    </w:p>
    <w:p w14:paraId="02B9ABF5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}</w:t>
      </w:r>
    </w:p>
    <w:p w14:paraId="2806764D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}</w:t>
      </w:r>
    </w:p>
    <w:p w14:paraId="1B1A6399" w14:textId="1AF52678" w:rsidR="00D62213" w:rsidRPr="00D21980" w:rsidRDefault="00D62213" w:rsidP="006A24F7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63AA047A" w14:textId="77777777" w:rsidR="006A24F7" w:rsidRPr="006A24F7" w:rsidRDefault="00000000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color w:val="00B050"/>
          <w:lang w:val="pt-BR"/>
        </w:rPr>
        <w:t xml:space="preserve">Permissão PJ sem </w:t>
      </w:r>
      <w:proofErr w:type="spellStart"/>
      <w:r w:rsidRPr="006A24F7">
        <w:rPr>
          <w:color w:val="00B050"/>
          <w:lang w:val="pt-BR"/>
        </w:rPr>
        <w:t>businessEntity</w:t>
      </w:r>
      <w:proofErr w:type="spellEnd"/>
      <w:r w:rsidRPr="006A24F7">
        <w:rPr>
          <w:color w:val="00B050"/>
          <w:lang w:val="pt-BR"/>
        </w:rPr>
        <w:t xml:space="preserve"> (422)</w:t>
      </w:r>
      <w:r w:rsidR="006A24F7" w:rsidRPr="006A24F7">
        <w:rPr>
          <w:lang w:val="pt-BR"/>
        </w:rPr>
        <w:br/>
      </w:r>
      <w:r w:rsidR="006A24F7" w:rsidRPr="006A24F7">
        <w:rPr>
          <w:lang w:val="pt-BR"/>
        </w:rPr>
        <w:t>{</w:t>
      </w:r>
    </w:p>
    <w:p w14:paraId="0C7AB88E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"</w:t>
      </w:r>
      <w:proofErr w:type="spellStart"/>
      <w:r w:rsidRPr="006A24F7">
        <w:rPr>
          <w:lang w:val="pt-BR"/>
        </w:rPr>
        <w:t>errors</w:t>
      </w:r>
      <w:proofErr w:type="spellEnd"/>
      <w:r w:rsidRPr="006A24F7">
        <w:rPr>
          <w:lang w:val="pt-BR"/>
        </w:rPr>
        <w:t>": [</w:t>
      </w:r>
    </w:p>
    <w:p w14:paraId="5B06D934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{</w:t>
      </w:r>
    </w:p>
    <w:p w14:paraId="30C793E2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code</w:t>
      </w:r>
      <w:proofErr w:type="spellEnd"/>
      <w:r w:rsidRPr="006A24F7">
        <w:rPr>
          <w:lang w:val="pt-BR"/>
        </w:rPr>
        <w:t>": "INVALID_PERMISSIONS",</w:t>
      </w:r>
    </w:p>
    <w:p w14:paraId="7380FF78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title</w:t>
      </w:r>
      <w:proofErr w:type="spellEnd"/>
      <w:r w:rsidRPr="006A24F7">
        <w:rPr>
          <w:lang w:val="pt-BR"/>
        </w:rPr>
        <w:t>": "Permissões inválidas",</w:t>
      </w:r>
    </w:p>
    <w:p w14:paraId="36D58B8A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detail</w:t>
      </w:r>
      <w:proofErr w:type="spellEnd"/>
      <w:r w:rsidRPr="006A24F7">
        <w:rPr>
          <w:lang w:val="pt-BR"/>
        </w:rPr>
        <w:t xml:space="preserve">": "Pessoa jurídica deve conter o campo </w:t>
      </w:r>
      <w:proofErr w:type="spellStart"/>
      <w:r w:rsidRPr="006A24F7">
        <w:rPr>
          <w:lang w:val="pt-BR"/>
        </w:rPr>
        <w:t>businessEntity</w:t>
      </w:r>
      <w:proofErr w:type="spellEnd"/>
      <w:r w:rsidRPr="006A24F7">
        <w:rPr>
          <w:lang w:val="pt-BR"/>
        </w:rPr>
        <w:t>.",</w:t>
      </w:r>
    </w:p>
    <w:p w14:paraId="39570B2B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rPr>
          <w:lang w:val="pt-BR"/>
        </w:rPr>
        <w:t xml:space="preserve">            </w:t>
      </w:r>
      <w:r w:rsidRPr="006A24F7">
        <w:t>"</w:t>
      </w:r>
      <w:proofErr w:type="spellStart"/>
      <w:r w:rsidRPr="006A24F7">
        <w:t>requestDateTime</w:t>
      </w:r>
      <w:proofErr w:type="spellEnd"/>
      <w:r w:rsidRPr="006A24F7">
        <w:t>": "2025-05-11T23:55:49.734869Z"</w:t>
      </w:r>
    </w:p>
    <w:p w14:paraId="5B5448E3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}</w:t>
      </w:r>
    </w:p>
    <w:p w14:paraId="4B7D0541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],</w:t>
      </w:r>
    </w:p>
    <w:p w14:paraId="163F71D2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"meta</w:t>
      </w:r>
      <w:proofErr w:type="gramStart"/>
      <w:r w:rsidRPr="006A24F7">
        <w:t>": {</w:t>
      </w:r>
      <w:proofErr w:type="gramEnd"/>
    </w:p>
    <w:p w14:paraId="1AFE4BA6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"</w:t>
      </w:r>
      <w:proofErr w:type="spellStart"/>
      <w:r w:rsidRPr="006A24F7">
        <w:t>totalRecords</w:t>
      </w:r>
      <w:proofErr w:type="spellEnd"/>
      <w:r w:rsidRPr="006A24F7">
        <w:t>": 1,</w:t>
      </w:r>
    </w:p>
    <w:p w14:paraId="28A8E849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t xml:space="preserve">        </w:t>
      </w:r>
      <w:r w:rsidRPr="006A24F7">
        <w:rPr>
          <w:lang w:val="pt-BR"/>
        </w:rPr>
        <w:t>"</w:t>
      </w:r>
      <w:proofErr w:type="spellStart"/>
      <w:r w:rsidRPr="006A24F7">
        <w:rPr>
          <w:lang w:val="pt-BR"/>
        </w:rPr>
        <w:t>totalPages</w:t>
      </w:r>
      <w:proofErr w:type="spellEnd"/>
      <w:r w:rsidRPr="006A24F7">
        <w:rPr>
          <w:lang w:val="pt-BR"/>
        </w:rPr>
        <w:t>": 1</w:t>
      </w:r>
    </w:p>
    <w:p w14:paraId="72E40F35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}</w:t>
      </w:r>
    </w:p>
    <w:p w14:paraId="5E6BA971" w14:textId="7ECB2B7D" w:rsidR="00D62213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}</w:t>
      </w:r>
      <w:r>
        <w:rPr>
          <w:lang w:val="pt-BR"/>
        </w:rPr>
        <w:br/>
      </w:r>
    </w:p>
    <w:p w14:paraId="2C8B392C" w14:textId="77777777" w:rsidR="006A24F7" w:rsidRPr="006A24F7" w:rsidRDefault="00000000" w:rsidP="006A24F7">
      <w:pPr>
        <w:pStyle w:val="Commarcadores"/>
        <w:rPr>
          <w:lang w:val="pt-BR"/>
        </w:rPr>
      </w:pPr>
      <w:r w:rsidRPr="006A24F7">
        <w:rPr>
          <w:color w:val="00B050"/>
          <w:lang w:val="pt-BR"/>
        </w:rPr>
        <w:t>Permissão Fase 2 sem RESOURCES_READ (400)</w:t>
      </w:r>
      <w:r w:rsidR="006A24F7">
        <w:rPr>
          <w:lang w:val="pt-BR"/>
        </w:rPr>
        <w:br/>
      </w:r>
      <w:r w:rsidR="006A24F7" w:rsidRPr="006A24F7">
        <w:rPr>
          <w:lang w:val="pt-BR"/>
        </w:rPr>
        <w:t>{</w:t>
      </w:r>
    </w:p>
    <w:p w14:paraId="741D277F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"errors": [</w:t>
      </w:r>
    </w:p>
    <w:p w14:paraId="1D811D2A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{</w:t>
      </w:r>
    </w:p>
    <w:p w14:paraId="7D4888A1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    "code": "MISSING_REQUIRED_FIELD",</w:t>
      </w:r>
    </w:p>
    <w:p w14:paraId="62AE876A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t xml:space="preserve">            </w:t>
      </w:r>
      <w:r w:rsidRPr="006A24F7">
        <w:rPr>
          <w:lang w:val="pt-BR"/>
        </w:rPr>
        <w:t>"</w:t>
      </w:r>
      <w:proofErr w:type="spellStart"/>
      <w:r w:rsidRPr="006A24F7">
        <w:rPr>
          <w:lang w:val="pt-BR"/>
        </w:rPr>
        <w:t>title</w:t>
      </w:r>
      <w:proofErr w:type="spellEnd"/>
      <w:r w:rsidRPr="006A24F7">
        <w:rPr>
          <w:lang w:val="pt-BR"/>
        </w:rPr>
        <w:t>": "Campo obrigatório ausente",</w:t>
      </w:r>
    </w:p>
    <w:p w14:paraId="5C8DE252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        "</w:t>
      </w:r>
      <w:proofErr w:type="spellStart"/>
      <w:r w:rsidRPr="006A24F7">
        <w:rPr>
          <w:lang w:val="pt-BR"/>
        </w:rPr>
        <w:t>detail</w:t>
      </w:r>
      <w:proofErr w:type="spellEnd"/>
      <w:r w:rsidRPr="006A24F7">
        <w:rPr>
          <w:lang w:val="pt-BR"/>
        </w:rPr>
        <w:t>": "O campo obrigatório 'Permissão obrigatória RESOURCES_READ ausente.' não foi informado.",</w:t>
      </w:r>
    </w:p>
    <w:p w14:paraId="4A304472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rPr>
          <w:lang w:val="pt-BR"/>
        </w:rPr>
        <w:t xml:space="preserve">            </w:t>
      </w:r>
      <w:r w:rsidRPr="006A24F7">
        <w:t>"</w:t>
      </w:r>
      <w:proofErr w:type="spellStart"/>
      <w:r w:rsidRPr="006A24F7">
        <w:t>requestDateTime</w:t>
      </w:r>
      <w:proofErr w:type="spellEnd"/>
      <w:r w:rsidRPr="006A24F7">
        <w:t>": "2025-05-11T23:58:11.051624700Z"</w:t>
      </w:r>
    </w:p>
    <w:p w14:paraId="38BEAF64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}</w:t>
      </w:r>
    </w:p>
    <w:p w14:paraId="065B7157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],</w:t>
      </w:r>
    </w:p>
    <w:p w14:paraId="7D17BA31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"meta</w:t>
      </w:r>
      <w:proofErr w:type="gramStart"/>
      <w:r w:rsidRPr="006A24F7">
        <w:t>": {</w:t>
      </w:r>
      <w:proofErr w:type="gramEnd"/>
    </w:p>
    <w:p w14:paraId="124EF4B9" w14:textId="77777777" w:rsidR="006A24F7" w:rsidRPr="006A24F7" w:rsidRDefault="006A24F7" w:rsidP="006A24F7">
      <w:pPr>
        <w:pStyle w:val="Commarcadores"/>
        <w:numPr>
          <w:ilvl w:val="0"/>
          <w:numId w:val="0"/>
        </w:numPr>
      </w:pPr>
      <w:r w:rsidRPr="006A24F7">
        <w:t>        "</w:t>
      </w:r>
      <w:proofErr w:type="spellStart"/>
      <w:r w:rsidRPr="006A24F7">
        <w:t>totalRecords</w:t>
      </w:r>
      <w:proofErr w:type="spellEnd"/>
      <w:r w:rsidRPr="006A24F7">
        <w:t>": 1,</w:t>
      </w:r>
    </w:p>
    <w:p w14:paraId="7A0F07B0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t xml:space="preserve">        </w:t>
      </w:r>
      <w:r w:rsidRPr="006A24F7">
        <w:rPr>
          <w:lang w:val="pt-BR"/>
        </w:rPr>
        <w:t>"</w:t>
      </w:r>
      <w:proofErr w:type="spellStart"/>
      <w:r w:rsidRPr="006A24F7">
        <w:rPr>
          <w:lang w:val="pt-BR"/>
        </w:rPr>
        <w:t>totalPages</w:t>
      </w:r>
      <w:proofErr w:type="spellEnd"/>
      <w:r w:rsidRPr="006A24F7">
        <w:rPr>
          <w:lang w:val="pt-BR"/>
        </w:rPr>
        <w:t>": 1</w:t>
      </w:r>
    </w:p>
    <w:p w14:paraId="2DA6EAC4" w14:textId="77777777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    }</w:t>
      </w:r>
    </w:p>
    <w:p w14:paraId="7789368B" w14:textId="51A998B5" w:rsidR="006A24F7" w:rsidRPr="006A24F7" w:rsidRDefault="006A24F7" w:rsidP="006A24F7">
      <w:pPr>
        <w:pStyle w:val="Commarcadores"/>
        <w:numPr>
          <w:ilvl w:val="0"/>
          <w:numId w:val="0"/>
        </w:numPr>
        <w:rPr>
          <w:lang w:val="pt-BR"/>
        </w:rPr>
      </w:pPr>
      <w:r w:rsidRPr="006A24F7">
        <w:rPr>
          <w:lang w:val="pt-BR"/>
        </w:rPr>
        <w:t>}</w:t>
      </w:r>
      <w:r>
        <w:rPr>
          <w:lang w:val="pt-BR"/>
        </w:rPr>
        <w:br/>
      </w:r>
    </w:p>
    <w:p w14:paraId="63F6961D" w14:textId="77777777" w:rsidR="00777984" w:rsidRPr="00777984" w:rsidRDefault="00000000" w:rsidP="00777984">
      <w:pPr>
        <w:pStyle w:val="Commarcadores"/>
        <w:numPr>
          <w:ilvl w:val="0"/>
          <w:numId w:val="0"/>
        </w:numPr>
        <w:rPr>
          <w:lang w:val="pt-BR"/>
        </w:rPr>
      </w:pPr>
      <w:proofErr w:type="spellStart"/>
      <w:r w:rsidRPr="00777984">
        <w:rPr>
          <w:color w:val="00B050"/>
          <w:lang w:val="pt-BR"/>
        </w:rPr>
        <w:t>loggedUser</w:t>
      </w:r>
      <w:proofErr w:type="spellEnd"/>
      <w:r w:rsidRPr="00777984">
        <w:rPr>
          <w:color w:val="00B050"/>
          <w:lang w:val="pt-BR"/>
        </w:rPr>
        <w:t xml:space="preserve"> ausente (400)</w:t>
      </w:r>
      <w:r w:rsidR="00777984" w:rsidRPr="00777984">
        <w:rPr>
          <w:lang w:val="pt-BR"/>
        </w:rPr>
        <w:br/>
      </w:r>
      <w:r w:rsidR="00777984" w:rsidRPr="00777984">
        <w:rPr>
          <w:lang w:val="pt-BR"/>
        </w:rPr>
        <w:br/>
      </w:r>
      <w:r w:rsidR="00777984" w:rsidRPr="00777984">
        <w:rPr>
          <w:lang w:val="pt-BR"/>
        </w:rPr>
        <w:t>{</w:t>
      </w:r>
    </w:p>
    <w:p w14:paraId="05E9BCE4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"</w:t>
      </w:r>
      <w:proofErr w:type="spellStart"/>
      <w:r w:rsidRPr="00777984">
        <w:rPr>
          <w:lang w:val="pt-BR"/>
        </w:rPr>
        <w:t>errors</w:t>
      </w:r>
      <w:proofErr w:type="spellEnd"/>
      <w:r w:rsidRPr="00777984">
        <w:rPr>
          <w:lang w:val="pt-BR"/>
        </w:rPr>
        <w:t>": [</w:t>
      </w:r>
    </w:p>
    <w:p w14:paraId="73002EF2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{</w:t>
      </w:r>
    </w:p>
    <w:p w14:paraId="6915FBFD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code</w:t>
      </w:r>
      <w:proofErr w:type="spellEnd"/>
      <w:r w:rsidRPr="00777984">
        <w:rPr>
          <w:lang w:val="pt-BR"/>
        </w:rPr>
        <w:t>": "INVALID_REQUEST_SCHEMA",</w:t>
      </w:r>
    </w:p>
    <w:p w14:paraId="0B70FF57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title</w:t>
      </w:r>
      <w:proofErr w:type="spellEnd"/>
      <w:r w:rsidRPr="00777984">
        <w:rPr>
          <w:lang w:val="pt-BR"/>
        </w:rPr>
        <w:t xml:space="preserve">": "Requisição inválida de acordo com o </w:t>
      </w:r>
      <w:proofErr w:type="spellStart"/>
      <w:r w:rsidRPr="00777984">
        <w:rPr>
          <w:lang w:val="pt-BR"/>
        </w:rPr>
        <w:t>schema</w:t>
      </w:r>
      <w:proofErr w:type="spellEnd"/>
      <w:r w:rsidRPr="00777984">
        <w:rPr>
          <w:lang w:val="pt-BR"/>
        </w:rPr>
        <w:t xml:space="preserve"> JSON",</w:t>
      </w:r>
    </w:p>
    <w:p w14:paraId="09006BB3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detail</w:t>
      </w:r>
      <w:proofErr w:type="spellEnd"/>
      <w:r w:rsidRPr="00777984">
        <w:rPr>
          <w:lang w:val="pt-BR"/>
        </w:rPr>
        <w:t>": "$.</w:t>
      </w:r>
      <w:proofErr w:type="spellStart"/>
      <w:proofErr w:type="gramStart"/>
      <w:r w:rsidRPr="00777984">
        <w:rPr>
          <w:lang w:val="pt-BR"/>
        </w:rPr>
        <w:t>data.loggedUser</w:t>
      </w:r>
      <w:proofErr w:type="spellEnd"/>
      <w:proofErr w:type="gramEnd"/>
      <w:r w:rsidRPr="00777984">
        <w:rPr>
          <w:lang w:val="pt-BR"/>
        </w:rPr>
        <w:t xml:space="preserve">: </w:t>
      </w:r>
      <w:proofErr w:type="spellStart"/>
      <w:r w:rsidRPr="00777984">
        <w:rPr>
          <w:lang w:val="pt-BR"/>
        </w:rPr>
        <w:t>null</w:t>
      </w:r>
      <w:proofErr w:type="spellEnd"/>
      <w:r w:rsidRPr="00777984">
        <w:rPr>
          <w:lang w:val="pt-BR"/>
        </w:rPr>
        <w:t xml:space="preserve"> encontrado, </w:t>
      </w:r>
      <w:proofErr w:type="spellStart"/>
      <w:r w:rsidRPr="00777984">
        <w:rPr>
          <w:lang w:val="pt-BR"/>
        </w:rPr>
        <w:t>object</w:t>
      </w:r>
      <w:proofErr w:type="spellEnd"/>
      <w:r w:rsidRPr="00777984">
        <w:rPr>
          <w:lang w:val="pt-BR"/>
        </w:rPr>
        <w:t xml:space="preserve"> esperado",</w:t>
      </w:r>
    </w:p>
    <w:p w14:paraId="70306341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rPr>
          <w:lang w:val="pt-BR"/>
        </w:rPr>
        <w:t xml:space="preserve">            </w:t>
      </w:r>
      <w:r w:rsidRPr="00777984">
        <w:t>"</w:t>
      </w:r>
      <w:proofErr w:type="spellStart"/>
      <w:r w:rsidRPr="00777984">
        <w:t>requestDateTime</w:t>
      </w:r>
      <w:proofErr w:type="spellEnd"/>
      <w:r w:rsidRPr="00777984">
        <w:t>": "2025-05-11T23:59:29.404243600Z"</w:t>
      </w:r>
    </w:p>
    <w:p w14:paraId="0B5C9B6B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}</w:t>
      </w:r>
    </w:p>
    <w:p w14:paraId="7AC31370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],</w:t>
      </w:r>
    </w:p>
    <w:p w14:paraId="28CD990A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"meta</w:t>
      </w:r>
      <w:proofErr w:type="gramStart"/>
      <w:r w:rsidRPr="00777984">
        <w:t>": {</w:t>
      </w:r>
      <w:proofErr w:type="gramEnd"/>
    </w:p>
    <w:p w14:paraId="7274D717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totalRecords</w:t>
      </w:r>
      <w:proofErr w:type="spellEnd"/>
      <w:r w:rsidRPr="00777984">
        <w:t>": 1,</w:t>
      </w:r>
    </w:p>
    <w:p w14:paraId="076C91FB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totalPages</w:t>
      </w:r>
      <w:proofErr w:type="spellEnd"/>
      <w:r w:rsidRPr="00777984">
        <w:t>": 1</w:t>
      </w:r>
    </w:p>
    <w:p w14:paraId="6B291123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}</w:t>
      </w:r>
    </w:p>
    <w:p w14:paraId="21836C72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}</w:t>
      </w:r>
    </w:p>
    <w:p w14:paraId="1592FA4A" w14:textId="49E4074A" w:rsidR="00D62213" w:rsidRDefault="00D62213" w:rsidP="006A24F7">
      <w:pPr>
        <w:pStyle w:val="Commarcadores"/>
        <w:numPr>
          <w:ilvl w:val="0"/>
          <w:numId w:val="0"/>
        </w:numPr>
      </w:pPr>
    </w:p>
    <w:p w14:paraId="4F2707DA" w14:textId="77777777" w:rsidR="00777984" w:rsidRPr="00777984" w:rsidRDefault="00000000" w:rsidP="00777984">
      <w:pPr>
        <w:pStyle w:val="Commarcadores"/>
        <w:numPr>
          <w:ilvl w:val="0"/>
          <w:numId w:val="0"/>
        </w:numPr>
      </w:pPr>
      <w:proofErr w:type="spellStart"/>
      <w:r w:rsidRPr="00777984">
        <w:rPr>
          <w:color w:val="00B050"/>
        </w:rPr>
        <w:t>loggedUser.document.rel</w:t>
      </w:r>
      <w:proofErr w:type="spellEnd"/>
      <w:r w:rsidRPr="00777984">
        <w:rPr>
          <w:color w:val="00B050"/>
        </w:rPr>
        <w:t xml:space="preserve"> ≠ CPF (400)</w:t>
      </w:r>
      <w:r w:rsidR="00777984">
        <w:br/>
      </w:r>
      <w:r w:rsidR="00777984" w:rsidRPr="00777984">
        <w:t>{</w:t>
      </w:r>
    </w:p>
    <w:p w14:paraId="276502D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"errors": [</w:t>
      </w:r>
    </w:p>
    <w:p w14:paraId="692B11B3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t xml:space="preserve">        </w:t>
      </w:r>
      <w:r w:rsidRPr="00777984">
        <w:rPr>
          <w:lang w:val="pt-BR"/>
        </w:rPr>
        <w:t>{</w:t>
      </w:r>
    </w:p>
    <w:p w14:paraId="3452FC2F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code</w:t>
      </w:r>
      <w:proofErr w:type="spellEnd"/>
      <w:r w:rsidRPr="00777984">
        <w:rPr>
          <w:lang w:val="pt-BR"/>
        </w:rPr>
        <w:t>": "INVALID_REQUEST_SCHEMA",</w:t>
      </w:r>
    </w:p>
    <w:p w14:paraId="6EA17016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title</w:t>
      </w:r>
      <w:proofErr w:type="spellEnd"/>
      <w:r w:rsidRPr="00777984">
        <w:rPr>
          <w:lang w:val="pt-BR"/>
        </w:rPr>
        <w:t xml:space="preserve">": "Requisição inválida de acordo com o </w:t>
      </w:r>
      <w:proofErr w:type="spellStart"/>
      <w:r w:rsidRPr="00777984">
        <w:rPr>
          <w:lang w:val="pt-BR"/>
        </w:rPr>
        <w:t>schema</w:t>
      </w:r>
      <w:proofErr w:type="spellEnd"/>
      <w:r w:rsidRPr="00777984">
        <w:rPr>
          <w:lang w:val="pt-BR"/>
        </w:rPr>
        <w:t xml:space="preserve"> JSON",</w:t>
      </w:r>
    </w:p>
    <w:p w14:paraId="4255F41A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detail</w:t>
      </w:r>
      <w:proofErr w:type="spellEnd"/>
      <w:r w:rsidRPr="00777984">
        <w:rPr>
          <w:lang w:val="pt-BR"/>
        </w:rPr>
        <w:t>": "</w:t>
      </w:r>
      <w:proofErr w:type="gramStart"/>
      <w:r w:rsidRPr="00777984">
        <w:rPr>
          <w:lang w:val="pt-BR"/>
        </w:rPr>
        <w:t>$.</w:t>
      </w:r>
      <w:proofErr w:type="spellStart"/>
      <w:r w:rsidRPr="00777984">
        <w:rPr>
          <w:lang w:val="pt-BR"/>
        </w:rPr>
        <w:t>data.loggedUser.document.rel</w:t>
      </w:r>
      <w:proofErr w:type="spellEnd"/>
      <w:proofErr w:type="gramEnd"/>
      <w:r w:rsidRPr="00777984">
        <w:rPr>
          <w:lang w:val="pt-BR"/>
        </w:rPr>
        <w:t>: não possui valor na enumeração [CPF, CNPJ]",</w:t>
      </w:r>
    </w:p>
    <w:p w14:paraId="768269E0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rPr>
          <w:lang w:val="pt-BR"/>
        </w:rPr>
        <w:t xml:space="preserve">            </w:t>
      </w:r>
      <w:r w:rsidRPr="00777984">
        <w:t>"</w:t>
      </w:r>
      <w:proofErr w:type="spellStart"/>
      <w:r w:rsidRPr="00777984">
        <w:t>requestDateTime</w:t>
      </w:r>
      <w:proofErr w:type="spellEnd"/>
      <w:r w:rsidRPr="00777984">
        <w:t>": "2025-05-12T00:00:39.386147300Z"</w:t>
      </w:r>
    </w:p>
    <w:p w14:paraId="0424ADD1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}</w:t>
      </w:r>
    </w:p>
    <w:p w14:paraId="0E2CCCB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],</w:t>
      </w:r>
    </w:p>
    <w:p w14:paraId="67B6859C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"meta</w:t>
      </w:r>
      <w:proofErr w:type="gramStart"/>
      <w:r w:rsidRPr="00777984">
        <w:t>": {</w:t>
      </w:r>
      <w:proofErr w:type="gramEnd"/>
    </w:p>
    <w:p w14:paraId="6030988C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totalRecords</w:t>
      </w:r>
      <w:proofErr w:type="spellEnd"/>
      <w:r w:rsidRPr="00777984">
        <w:t>": 1,</w:t>
      </w:r>
    </w:p>
    <w:p w14:paraId="43591BC2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totalPages</w:t>
      </w:r>
      <w:proofErr w:type="spellEnd"/>
      <w:r w:rsidRPr="00777984">
        <w:t>": 1</w:t>
      </w:r>
    </w:p>
    <w:p w14:paraId="4C8AC6B4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}</w:t>
      </w:r>
    </w:p>
    <w:p w14:paraId="02F5D072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}</w:t>
      </w:r>
    </w:p>
    <w:p w14:paraId="42989AEF" w14:textId="2B4A4BDB" w:rsidR="00D62213" w:rsidRDefault="00D62213" w:rsidP="00777984">
      <w:pPr>
        <w:pStyle w:val="Commarcadores"/>
        <w:numPr>
          <w:ilvl w:val="0"/>
          <w:numId w:val="0"/>
        </w:numPr>
        <w:ind w:left="360"/>
      </w:pPr>
    </w:p>
    <w:p w14:paraId="2CBF6737" w14:textId="77777777" w:rsidR="00777984" w:rsidRPr="00777984" w:rsidRDefault="00000000" w:rsidP="00777984">
      <w:pPr>
        <w:pStyle w:val="Commarcadores"/>
        <w:numPr>
          <w:ilvl w:val="0"/>
          <w:numId w:val="0"/>
        </w:numPr>
      </w:pPr>
      <w:proofErr w:type="spellStart"/>
      <w:r w:rsidRPr="00777984">
        <w:rPr>
          <w:color w:val="00B050"/>
        </w:rPr>
        <w:t>businessEntity.document.rel</w:t>
      </w:r>
      <w:proofErr w:type="spellEnd"/>
      <w:r w:rsidRPr="00777984">
        <w:rPr>
          <w:color w:val="00B050"/>
        </w:rPr>
        <w:t xml:space="preserve"> ≠ CNPJ (400)</w:t>
      </w:r>
      <w:r w:rsidR="00777984">
        <w:br/>
      </w:r>
      <w:r w:rsidR="00777984" w:rsidRPr="00777984">
        <w:t>{</w:t>
      </w:r>
    </w:p>
    <w:p w14:paraId="45E7732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"errors": [</w:t>
      </w:r>
    </w:p>
    <w:p w14:paraId="5B39BEFD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{</w:t>
      </w:r>
    </w:p>
    <w:p w14:paraId="5160DA9B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    "code": "INVALID_REQUEST_SCHEMA",</w:t>
      </w:r>
    </w:p>
    <w:p w14:paraId="0BAF5F54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t xml:space="preserve">            </w:t>
      </w:r>
      <w:r w:rsidRPr="00777984">
        <w:rPr>
          <w:lang w:val="pt-BR"/>
        </w:rPr>
        <w:t>"</w:t>
      </w:r>
      <w:proofErr w:type="spellStart"/>
      <w:r w:rsidRPr="00777984">
        <w:rPr>
          <w:lang w:val="pt-BR"/>
        </w:rPr>
        <w:t>title</w:t>
      </w:r>
      <w:proofErr w:type="spellEnd"/>
      <w:r w:rsidRPr="00777984">
        <w:rPr>
          <w:lang w:val="pt-BR"/>
        </w:rPr>
        <w:t xml:space="preserve">": "Requisição inválida de acordo com o </w:t>
      </w:r>
      <w:proofErr w:type="spellStart"/>
      <w:r w:rsidRPr="00777984">
        <w:rPr>
          <w:lang w:val="pt-BR"/>
        </w:rPr>
        <w:t>schema</w:t>
      </w:r>
      <w:proofErr w:type="spellEnd"/>
      <w:r w:rsidRPr="00777984">
        <w:rPr>
          <w:lang w:val="pt-BR"/>
        </w:rPr>
        <w:t xml:space="preserve"> JSON",</w:t>
      </w:r>
    </w:p>
    <w:p w14:paraId="61E8C605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detail</w:t>
      </w:r>
      <w:proofErr w:type="spellEnd"/>
      <w:r w:rsidRPr="00777984">
        <w:rPr>
          <w:lang w:val="pt-BR"/>
        </w:rPr>
        <w:t>": "</w:t>
      </w:r>
      <w:proofErr w:type="gramStart"/>
      <w:r w:rsidRPr="00777984">
        <w:rPr>
          <w:lang w:val="pt-BR"/>
        </w:rPr>
        <w:t>$.</w:t>
      </w:r>
      <w:proofErr w:type="spellStart"/>
      <w:r w:rsidRPr="00777984">
        <w:rPr>
          <w:lang w:val="pt-BR"/>
        </w:rPr>
        <w:t>data.businessEntity.document.rel</w:t>
      </w:r>
      <w:proofErr w:type="spellEnd"/>
      <w:proofErr w:type="gramEnd"/>
      <w:r w:rsidRPr="00777984">
        <w:rPr>
          <w:lang w:val="pt-BR"/>
        </w:rPr>
        <w:t>: não possui valor na enumeração [CNPJ]",</w:t>
      </w:r>
    </w:p>
    <w:p w14:paraId="3A01A9F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rPr>
          <w:lang w:val="pt-BR"/>
        </w:rPr>
        <w:t xml:space="preserve">            </w:t>
      </w:r>
      <w:r w:rsidRPr="00777984">
        <w:t>"</w:t>
      </w:r>
      <w:proofErr w:type="spellStart"/>
      <w:r w:rsidRPr="00777984">
        <w:t>requestDateTime</w:t>
      </w:r>
      <w:proofErr w:type="spellEnd"/>
      <w:r w:rsidRPr="00777984">
        <w:t>": "2025-05-12T00:02:02.348912900Z"</w:t>
      </w:r>
    </w:p>
    <w:p w14:paraId="6CE28E78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}</w:t>
      </w:r>
    </w:p>
    <w:p w14:paraId="4A8089B4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],</w:t>
      </w:r>
    </w:p>
    <w:p w14:paraId="402F9ED3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"meta</w:t>
      </w:r>
      <w:proofErr w:type="gramStart"/>
      <w:r w:rsidRPr="00777984">
        <w:t>": {</w:t>
      </w:r>
      <w:proofErr w:type="gramEnd"/>
    </w:p>
    <w:p w14:paraId="7DECD5B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totalRecords</w:t>
      </w:r>
      <w:proofErr w:type="spellEnd"/>
      <w:r w:rsidRPr="00777984">
        <w:t>": 1,</w:t>
      </w:r>
    </w:p>
    <w:p w14:paraId="01D00895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t xml:space="preserve">        </w:t>
      </w:r>
      <w:r w:rsidRPr="00777984">
        <w:rPr>
          <w:lang w:val="pt-BR"/>
        </w:rPr>
        <w:t>"</w:t>
      </w:r>
      <w:proofErr w:type="spellStart"/>
      <w:r w:rsidRPr="00777984">
        <w:rPr>
          <w:lang w:val="pt-BR"/>
        </w:rPr>
        <w:t>totalPages</w:t>
      </w:r>
      <w:proofErr w:type="spellEnd"/>
      <w:r w:rsidRPr="00777984">
        <w:rPr>
          <w:lang w:val="pt-BR"/>
        </w:rPr>
        <w:t>": 1</w:t>
      </w:r>
    </w:p>
    <w:p w14:paraId="24E5DEAC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}</w:t>
      </w:r>
    </w:p>
    <w:p w14:paraId="219C3C36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}</w:t>
      </w:r>
    </w:p>
    <w:p w14:paraId="737CA98C" w14:textId="01BEB84A" w:rsidR="00D62213" w:rsidRDefault="00D62213" w:rsidP="00777984">
      <w:pPr>
        <w:pStyle w:val="Commarcadores"/>
        <w:numPr>
          <w:ilvl w:val="0"/>
          <w:numId w:val="0"/>
        </w:numPr>
        <w:ind w:left="360"/>
      </w:pPr>
    </w:p>
    <w:p w14:paraId="494C2D27" w14:textId="77777777" w:rsidR="00777984" w:rsidRPr="00777984" w:rsidRDefault="00000000" w:rsidP="00777984">
      <w:pPr>
        <w:pStyle w:val="Commarcadores"/>
        <w:numPr>
          <w:ilvl w:val="0"/>
          <w:numId w:val="0"/>
        </w:numPr>
        <w:rPr>
          <w:color w:val="00B050"/>
          <w:lang w:val="pt-BR"/>
        </w:rPr>
      </w:pPr>
      <w:proofErr w:type="spellStart"/>
      <w:r w:rsidRPr="00777984">
        <w:rPr>
          <w:color w:val="00B050"/>
          <w:lang w:val="pt-BR"/>
        </w:rPr>
        <w:t>expirationDateTime</w:t>
      </w:r>
      <w:proofErr w:type="spellEnd"/>
      <w:r w:rsidRPr="00777984">
        <w:rPr>
          <w:color w:val="00B050"/>
          <w:lang w:val="pt-BR"/>
        </w:rPr>
        <w:t xml:space="preserve"> fora do padrão ISO 8601 (400)</w:t>
      </w:r>
      <w:r w:rsidR="00777984" w:rsidRPr="00777984">
        <w:rPr>
          <w:color w:val="00B050"/>
          <w:lang w:val="pt-BR"/>
        </w:rPr>
        <w:br/>
      </w:r>
      <w:r w:rsidR="00777984" w:rsidRPr="00777984">
        <w:rPr>
          <w:color w:val="000000" w:themeColor="text1"/>
          <w:lang w:val="pt-BR"/>
        </w:rPr>
        <w:t>{</w:t>
      </w:r>
    </w:p>
    <w:p w14:paraId="0A6CFAAD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"errors": [</w:t>
      </w:r>
    </w:p>
    <w:p w14:paraId="11D97998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{</w:t>
      </w:r>
    </w:p>
    <w:p w14:paraId="5F1A7F47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    "code": "INVALID_REQUEST_SCHEMA",</w:t>
      </w:r>
    </w:p>
    <w:p w14:paraId="1691B670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t xml:space="preserve">            </w:t>
      </w:r>
      <w:r w:rsidRPr="00777984">
        <w:rPr>
          <w:lang w:val="pt-BR"/>
        </w:rPr>
        <w:t>"</w:t>
      </w:r>
      <w:proofErr w:type="spellStart"/>
      <w:r w:rsidRPr="00777984">
        <w:rPr>
          <w:lang w:val="pt-BR"/>
        </w:rPr>
        <w:t>title</w:t>
      </w:r>
      <w:proofErr w:type="spellEnd"/>
      <w:r w:rsidRPr="00777984">
        <w:rPr>
          <w:lang w:val="pt-BR"/>
        </w:rPr>
        <w:t xml:space="preserve">": "Requisição inválida de acordo com o </w:t>
      </w:r>
      <w:proofErr w:type="spellStart"/>
      <w:r w:rsidRPr="00777984">
        <w:rPr>
          <w:lang w:val="pt-BR"/>
        </w:rPr>
        <w:t>schema</w:t>
      </w:r>
      <w:proofErr w:type="spellEnd"/>
      <w:r w:rsidRPr="00777984">
        <w:rPr>
          <w:lang w:val="pt-BR"/>
        </w:rPr>
        <w:t xml:space="preserve"> JSON",</w:t>
      </w:r>
    </w:p>
    <w:p w14:paraId="6F10B2E3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        "</w:t>
      </w:r>
      <w:proofErr w:type="spellStart"/>
      <w:r w:rsidRPr="00777984">
        <w:rPr>
          <w:lang w:val="pt-BR"/>
        </w:rPr>
        <w:t>detail</w:t>
      </w:r>
      <w:proofErr w:type="spellEnd"/>
      <w:r w:rsidRPr="00777984">
        <w:rPr>
          <w:lang w:val="pt-BR"/>
        </w:rPr>
        <w:t>": "$.</w:t>
      </w:r>
      <w:proofErr w:type="spellStart"/>
      <w:proofErr w:type="gramStart"/>
      <w:r w:rsidRPr="00777984">
        <w:rPr>
          <w:lang w:val="pt-BR"/>
        </w:rPr>
        <w:t>data.expirationDateTime</w:t>
      </w:r>
      <w:proofErr w:type="spellEnd"/>
      <w:proofErr w:type="gramEnd"/>
      <w:r w:rsidRPr="00777984">
        <w:rPr>
          <w:lang w:val="pt-BR"/>
        </w:rPr>
        <w:t>: não corresponde ao padrão date-time deve ser uma data e hora RFC 3339 válida",</w:t>
      </w:r>
    </w:p>
    <w:p w14:paraId="6EABA440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rPr>
          <w:lang w:val="pt-BR"/>
        </w:rPr>
        <w:t xml:space="preserve">            </w:t>
      </w:r>
      <w:r w:rsidRPr="00777984">
        <w:t>"</w:t>
      </w:r>
      <w:proofErr w:type="spellStart"/>
      <w:r w:rsidRPr="00777984">
        <w:t>requestDateTime</w:t>
      </w:r>
      <w:proofErr w:type="spellEnd"/>
      <w:r w:rsidRPr="00777984">
        <w:t>": "2025-05-12T00:04:40.615412300Z"</w:t>
      </w:r>
    </w:p>
    <w:p w14:paraId="49C919C5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}</w:t>
      </w:r>
    </w:p>
    <w:p w14:paraId="42EE7169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],</w:t>
      </w:r>
    </w:p>
    <w:p w14:paraId="508190A0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"meta</w:t>
      </w:r>
      <w:proofErr w:type="gramStart"/>
      <w:r w:rsidRPr="00777984">
        <w:t>": {</w:t>
      </w:r>
      <w:proofErr w:type="gramEnd"/>
    </w:p>
    <w:p w14:paraId="15962EE8" w14:textId="77777777" w:rsidR="00777984" w:rsidRPr="00777984" w:rsidRDefault="00777984" w:rsidP="00777984">
      <w:pPr>
        <w:pStyle w:val="Commarcadores"/>
        <w:numPr>
          <w:ilvl w:val="0"/>
          <w:numId w:val="0"/>
        </w:numPr>
      </w:pPr>
      <w:r w:rsidRPr="00777984">
        <w:t>        "</w:t>
      </w:r>
      <w:proofErr w:type="spellStart"/>
      <w:r w:rsidRPr="00777984">
        <w:t>totalRecords</w:t>
      </w:r>
      <w:proofErr w:type="spellEnd"/>
      <w:r w:rsidRPr="00777984">
        <w:t>": 1,</w:t>
      </w:r>
    </w:p>
    <w:p w14:paraId="3D923985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t xml:space="preserve">        </w:t>
      </w:r>
      <w:r w:rsidRPr="00777984">
        <w:rPr>
          <w:lang w:val="pt-BR"/>
        </w:rPr>
        <w:t>"</w:t>
      </w:r>
      <w:proofErr w:type="spellStart"/>
      <w:r w:rsidRPr="00777984">
        <w:rPr>
          <w:lang w:val="pt-BR"/>
        </w:rPr>
        <w:t>totalPages</w:t>
      </w:r>
      <w:proofErr w:type="spellEnd"/>
      <w:r w:rsidRPr="00777984">
        <w:rPr>
          <w:lang w:val="pt-BR"/>
        </w:rPr>
        <w:t>": 1</w:t>
      </w:r>
    </w:p>
    <w:p w14:paraId="2DB588D8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    }</w:t>
      </w:r>
    </w:p>
    <w:p w14:paraId="284FA508" w14:textId="77777777" w:rsidR="00777984" w:rsidRPr="00777984" w:rsidRDefault="00777984" w:rsidP="00777984">
      <w:pPr>
        <w:pStyle w:val="Commarcadores"/>
        <w:numPr>
          <w:ilvl w:val="0"/>
          <w:numId w:val="0"/>
        </w:numPr>
        <w:rPr>
          <w:lang w:val="pt-BR"/>
        </w:rPr>
      </w:pPr>
      <w:r w:rsidRPr="00777984">
        <w:rPr>
          <w:lang w:val="pt-BR"/>
        </w:rPr>
        <w:t>}</w:t>
      </w:r>
    </w:p>
    <w:p w14:paraId="10816130" w14:textId="127AE03A" w:rsidR="00D62213" w:rsidRPr="00D21980" w:rsidRDefault="00D62213" w:rsidP="00777984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6048B6C1" w14:textId="77777777" w:rsidR="00404D5D" w:rsidRPr="00404D5D" w:rsidRDefault="00000000" w:rsidP="00404D5D">
      <w:pPr>
        <w:pStyle w:val="Commarcadores"/>
        <w:numPr>
          <w:ilvl w:val="0"/>
          <w:numId w:val="0"/>
        </w:numPr>
        <w:rPr>
          <w:lang w:val="pt-BR"/>
        </w:rPr>
      </w:pPr>
      <w:proofErr w:type="spellStart"/>
      <w:r w:rsidRPr="00404D5D">
        <w:rPr>
          <w:color w:val="00B050"/>
          <w:lang w:val="pt-BR"/>
        </w:rPr>
        <w:t>expirationDateTime</w:t>
      </w:r>
      <w:proofErr w:type="spellEnd"/>
      <w:r w:rsidRPr="00404D5D">
        <w:rPr>
          <w:color w:val="00B050"/>
          <w:lang w:val="pt-BR"/>
        </w:rPr>
        <w:t xml:space="preserve"> anterior ao </w:t>
      </w:r>
      <w:proofErr w:type="spellStart"/>
      <w:r w:rsidRPr="00404D5D">
        <w:rPr>
          <w:color w:val="00B050"/>
          <w:lang w:val="pt-BR"/>
        </w:rPr>
        <w:t>now</w:t>
      </w:r>
      <w:proofErr w:type="spellEnd"/>
      <w:r w:rsidRPr="00404D5D">
        <w:rPr>
          <w:color w:val="00B050"/>
          <w:lang w:val="pt-BR"/>
        </w:rPr>
        <w:t xml:space="preserve"> (422)</w:t>
      </w:r>
      <w:r w:rsidR="00404D5D" w:rsidRPr="00404D5D">
        <w:rPr>
          <w:lang w:val="pt-BR"/>
        </w:rPr>
        <w:br/>
      </w:r>
      <w:r w:rsidR="00404D5D" w:rsidRPr="00404D5D">
        <w:rPr>
          <w:lang w:val="pt-BR"/>
        </w:rPr>
        <w:t>{</w:t>
      </w:r>
    </w:p>
    <w:p w14:paraId="6097E885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"</w:t>
      </w:r>
      <w:proofErr w:type="spellStart"/>
      <w:r w:rsidRPr="00404D5D">
        <w:rPr>
          <w:lang w:val="pt-BR"/>
        </w:rPr>
        <w:t>errors</w:t>
      </w:r>
      <w:proofErr w:type="spellEnd"/>
      <w:r w:rsidRPr="00404D5D">
        <w:rPr>
          <w:lang w:val="pt-BR"/>
        </w:rPr>
        <w:t>": [</w:t>
      </w:r>
    </w:p>
    <w:p w14:paraId="3EC0316D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    {</w:t>
      </w:r>
    </w:p>
    <w:p w14:paraId="6E34E6C8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        "</w:t>
      </w:r>
      <w:proofErr w:type="spellStart"/>
      <w:r w:rsidRPr="00404D5D">
        <w:rPr>
          <w:lang w:val="pt-BR"/>
        </w:rPr>
        <w:t>code</w:t>
      </w:r>
      <w:proofErr w:type="spellEnd"/>
      <w:r w:rsidRPr="00404D5D">
        <w:rPr>
          <w:lang w:val="pt-BR"/>
        </w:rPr>
        <w:t>": "DATETIME_VALIDATION_ERROR",</w:t>
      </w:r>
    </w:p>
    <w:p w14:paraId="7E866BBB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        "</w:t>
      </w:r>
      <w:proofErr w:type="spellStart"/>
      <w:r w:rsidRPr="00404D5D">
        <w:rPr>
          <w:lang w:val="pt-BR"/>
        </w:rPr>
        <w:t>title</w:t>
      </w:r>
      <w:proofErr w:type="spellEnd"/>
      <w:r w:rsidRPr="00404D5D">
        <w:rPr>
          <w:lang w:val="pt-BR"/>
        </w:rPr>
        <w:t>": "Erro de Validação de Data/Hora",</w:t>
      </w:r>
    </w:p>
    <w:p w14:paraId="05DFE67D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        "</w:t>
      </w:r>
      <w:proofErr w:type="spellStart"/>
      <w:r w:rsidRPr="00404D5D">
        <w:rPr>
          <w:lang w:val="pt-BR"/>
        </w:rPr>
        <w:t>detail</w:t>
      </w:r>
      <w:proofErr w:type="spellEnd"/>
      <w:r w:rsidRPr="00404D5D">
        <w:rPr>
          <w:lang w:val="pt-BR"/>
        </w:rPr>
        <w:t>": "A data de expiração deve ser posterior ao momento atual.",</w:t>
      </w:r>
    </w:p>
    <w:p w14:paraId="7999FF21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rPr>
          <w:lang w:val="pt-BR"/>
        </w:rPr>
        <w:t xml:space="preserve">            </w:t>
      </w:r>
      <w:r w:rsidRPr="00404D5D">
        <w:t>"</w:t>
      </w:r>
      <w:proofErr w:type="spellStart"/>
      <w:r w:rsidRPr="00404D5D">
        <w:t>requestDateTime</w:t>
      </w:r>
      <w:proofErr w:type="spellEnd"/>
      <w:r w:rsidRPr="00404D5D">
        <w:t>": "2025-05-12T00:09:40.040780300Z"</w:t>
      </w:r>
    </w:p>
    <w:p w14:paraId="23DD9E42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}</w:t>
      </w:r>
    </w:p>
    <w:p w14:paraId="080D1AD4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],</w:t>
      </w:r>
    </w:p>
    <w:p w14:paraId="79CAEA1D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"meta</w:t>
      </w:r>
      <w:proofErr w:type="gramStart"/>
      <w:r w:rsidRPr="00404D5D">
        <w:t>": {</w:t>
      </w:r>
      <w:proofErr w:type="gramEnd"/>
    </w:p>
    <w:p w14:paraId="78845617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"</w:t>
      </w:r>
      <w:proofErr w:type="spellStart"/>
      <w:r w:rsidRPr="00404D5D">
        <w:t>totalRecords</w:t>
      </w:r>
      <w:proofErr w:type="spellEnd"/>
      <w:r w:rsidRPr="00404D5D">
        <w:t>": 1,</w:t>
      </w:r>
    </w:p>
    <w:p w14:paraId="07E79E6E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"</w:t>
      </w:r>
      <w:proofErr w:type="spellStart"/>
      <w:r w:rsidRPr="00404D5D">
        <w:t>totalPages</w:t>
      </w:r>
      <w:proofErr w:type="spellEnd"/>
      <w:r w:rsidRPr="00404D5D">
        <w:t>": 1</w:t>
      </w:r>
    </w:p>
    <w:p w14:paraId="5BB58EFE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}</w:t>
      </w:r>
    </w:p>
    <w:p w14:paraId="5F3B867B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}</w:t>
      </w:r>
    </w:p>
    <w:p w14:paraId="4E7A35B2" w14:textId="09A2FF38" w:rsidR="00D62213" w:rsidRDefault="00D62213" w:rsidP="00404D5D">
      <w:pPr>
        <w:pStyle w:val="Commarcadores"/>
        <w:numPr>
          <w:ilvl w:val="0"/>
          <w:numId w:val="0"/>
        </w:numPr>
        <w:ind w:left="360" w:hanging="360"/>
      </w:pPr>
    </w:p>
    <w:p w14:paraId="45C14323" w14:textId="77777777" w:rsidR="00404D5D" w:rsidRPr="00404D5D" w:rsidRDefault="00000000" w:rsidP="00404D5D">
      <w:pPr>
        <w:pStyle w:val="Commarcadores"/>
        <w:numPr>
          <w:ilvl w:val="0"/>
          <w:numId w:val="0"/>
        </w:numPr>
      </w:pPr>
      <w:proofErr w:type="spellStart"/>
      <w:r w:rsidRPr="00404D5D">
        <w:rPr>
          <w:color w:val="00B050"/>
        </w:rPr>
        <w:t>expirationDateTime</w:t>
      </w:r>
      <w:proofErr w:type="spellEnd"/>
      <w:r w:rsidRPr="00404D5D">
        <w:rPr>
          <w:color w:val="00B050"/>
        </w:rPr>
        <w:t xml:space="preserve"> &gt; 1 </w:t>
      </w:r>
      <w:proofErr w:type="spellStart"/>
      <w:r w:rsidRPr="00404D5D">
        <w:rPr>
          <w:color w:val="00B050"/>
        </w:rPr>
        <w:t>ano</w:t>
      </w:r>
      <w:proofErr w:type="spellEnd"/>
      <w:r w:rsidRPr="00404D5D">
        <w:rPr>
          <w:color w:val="00B050"/>
        </w:rPr>
        <w:t xml:space="preserve"> (422)</w:t>
      </w:r>
      <w:r w:rsidR="00404D5D">
        <w:br/>
      </w:r>
      <w:r w:rsidR="00404D5D" w:rsidRPr="00404D5D">
        <w:t>{</w:t>
      </w:r>
    </w:p>
    <w:p w14:paraId="2239606C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"errors": [</w:t>
      </w:r>
    </w:p>
    <w:p w14:paraId="0E34C663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{</w:t>
      </w:r>
    </w:p>
    <w:p w14:paraId="19AB6B74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    "code": "DATETIME_VALIDATION_ERROR",</w:t>
      </w:r>
    </w:p>
    <w:p w14:paraId="6046106A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t xml:space="preserve">            </w:t>
      </w:r>
      <w:r w:rsidRPr="00404D5D">
        <w:rPr>
          <w:lang w:val="pt-BR"/>
        </w:rPr>
        <w:t>"</w:t>
      </w:r>
      <w:proofErr w:type="spellStart"/>
      <w:r w:rsidRPr="00404D5D">
        <w:rPr>
          <w:lang w:val="pt-BR"/>
        </w:rPr>
        <w:t>title</w:t>
      </w:r>
      <w:proofErr w:type="spellEnd"/>
      <w:r w:rsidRPr="00404D5D">
        <w:rPr>
          <w:lang w:val="pt-BR"/>
        </w:rPr>
        <w:t>": "Erro de Validação de Data/Hora",</w:t>
      </w:r>
    </w:p>
    <w:p w14:paraId="7AF09316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        "</w:t>
      </w:r>
      <w:proofErr w:type="spellStart"/>
      <w:r w:rsidRPr="00404D5D">
        <w:rPr>
          <w:lang w:val="pt-BR"/>
        </w:rPr>
        <w:t>detail</w:t>
      </w:r>
      <w:proofErr w:type="spellEnd"/>
      <w:r w:rsidRPr="00404D5D">
        <w:rPr>
          <w:lang w:val="pt-BR"/>
        </w:rPr>
        <w:t>": "A data de expiração não pode exceder 1 ano a partir da data atual.",</w:t>
      </w:r>
    </w:p>
    <w:p w14:paraId="7A47B85C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rPr>
          <w:lang w:val="pt-BR"/>
        </w:rPr>
        <w:t xml:space="preserve">            </w:t>
      </w:r>
      <w:r w:rsidRPr="00404D5D">
        <w:t>"</w:t>
      </w:r>
      <w:proofErr w:type="spellStart"/>
      <w:r w:rsidRPr="00404D5D">
        <w:t>requestDateTime</w:t>
      </w:r>
      <w:proofErr w:type="spellEnd"/>
      <w:r w:rsidRPr="00404D5D">
        <w:t>": "2025-05-12T00:16:59.051256900Z"</w:t>
      </w:r>
    </w:p>
    <w:p w14:paraId="2C78ADEA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}</w:t>
      </w:r>
    </w:p>
    <w:p w14:paraId="2CB4B3AA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],</w:t>
      </w:r>
    </w:p>
    <w:p w14:paraId="2B5D4971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"meta</w:t>
      </w:r>
      <w:proofErr w:type="gramStart"/>
      <w:r w:rsidRPr="00404D5D">
        <w:t>": {</w:t>
      </w:r>
      <w:proofErr w:type="gramEnd"/>
    </w:p>
    <w:p w14:paraId="34D72EDF" w14:textId="77777777" w:rsidR="00404D5D" w:rsidRPr="00404D5D" w:rsidRDefault="00404D5D" w:rsidP="00404D5D">
      <w:pPr>
        <w:pStyle w:val="Commarcadores"/>
        <w:numPr>
          <w:ilvl w:val="0"/>
          <w:numId w:val="0"/>
        </w:numPr>
      </w:pPr>
      <w:r w:rsidRPr="00404D5D">
        <w:t>        "</w:t>
      </w:r>
      <w:proofErr w:type="spellStart"/>
      <w:r w:rsidRPr="00404D5D">
        <w:t>totalRecords</w:t>
      </w:r>
      <w:proofErr w:type="spellEnd"/>
      <w:r w:rsidRPr="00404D5D">
        <w:t>": 1,</w:t>
      </w:r>
    </w:p>
    <w:p w14:paraId="3E2DEB0B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t xml:space="preserve">        </w:t>
      </w:r>
      <w:r w:rsidRPr="00404D5D">
        <w:rPr>
          <w:lang w:val="pt-BR"/>
        </w:rPr>
        <w:t>"</w:t>
      </w:r>
      <w:proofErr w:type="spellStart"/>
      <w:r w:rsidRPr="00404D5D">
        <w:rPr>
          <w:lang w:val="pt-BR"/>
        </w:rPr>
        <w:t>totalPages</w:t>
      </w:r>
      <w:proofErr w:type="spellEnd"/>
      <w:r w:rsidRPr="00404D5D">
        <w:rPr>
          <w:lang w:val="pt-BR"/>
        </w:rPr>
        <w:t>": 1</w:t>
      </w:r>
    </w:p>
    <w:p w14:paraId="029ECA29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    }</w:t>
      </w:r>
    </w:p>
    <w:p w14:paraId="20BE2D1C" w14:textId="77777777" w:rsidR="00404D5D" w:rsidRPr="00404D5D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lang w:val="pt-BR"/>
        </w:rPr>
        <w:t>}</w:t>
      </w:r>
    </w:p>
    <w:p w14:paraId="416ABD8A" w14:textId="3AD55714" w:rsidR="00D62213" w:rsidRPr="00404D5D" w:rsidRDefault="00D62213" w:rsidP="00404D5D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543206CF" w14:textId="77777777" w:rsidR="00404D5D" w:rsidRPr="00A428DE" w:rsidRDefault="00000000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404D5D">
        <w:rPr>
          <w:color w:val="00B050"/>
          <w:lang w:val="pt-BR"/>
        </w:rPr>
        <w:t>Permissão inválida (422)</w:t>
      </w:r>
      <w:r w:rsidR="00404D5D" w:rsidRPr="00404D5D">
        <w:rPr>
          <w:lang w:val="pt-BR"/>
        </w:rPr>
        <w:br/>
      </w:r>
      <w:r w:rsidR="00404D5D" w:rsidRPr="00404D5D">
        <w:rPr>
          <w:lang w:val="pt-BR"/>
        </w:rPr>
        <w:br/>
      </w:r>
      <w:r w:rsidR="00404D5D" w:rsidRPr="00A428DE">
        <w:rPr>
          <w:lang w:val="pt-BR"/>
        </w:rPr>
        <w:t>{</w:t>
      </w:r>
    </w:p>
    <w:p w14:paraId="1E3C06AD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"</w:t>
      </w:r>
      <w:proofErr w:type="spellStart"/>
      <w:r w:rsidRPr="00A428DE">
        <w:rPr>
          <w:lang w:val="pt-BR"/>
        </w:rPr>
        <w:t>errors</w:t>
      </w:r>
      <w:proofErr w:type="spellEnd"/>
      <w:r w:rsidRPr="00A428DE">
        <w:rPr>
          <w:lang w:val="pt-BR"/>
        </w:rPr>
        <w:t>": [</w:t>
      </w:r>
    </w:p>
    <w:p w14:paraId="7FD8CC4C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{</w:t>
      </w:r>
    </w:p>
    <w:p w14:paraId="3B227B51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code</w:t>
      </w:r>
      <w:proofErr w:type="spellEnd"/>
      <w:r w:rsidRPr="00A428DE">
        <w:rPr>
          <w:lang w:val="pt-BR"/>
        </w:rPr>
        <w:t>": "INVALID_PERMISSIONS",</w:t>
      </w:r>
    </w:p>
    <w:p w14:paraId="34E1A812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title</w:t>
      </w:r>
      <w:proofErr w:type="spellEnd"/>
      <w:r w:rsidRPr="00A428DE">
        <w:rPr>
          <w:lang w:val="pt-BR"/>
        </w:rPr>
        <w:t>": "Permissões inválidas",</w:t>
      </w:r>
    </w:p>
    <w:p w14:paraId="4FF9859E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        "</w:t>
      </w:r>
      <w:proofErr w:type="spellStart"/>
      <w:r w:rsidRPr="00A428DE">
        <w:rPr>
          <w:lang w:val="pt-BR"/>
        </w:rPr>
        <w:t>detail</w:t>
      </w:r>
      <w:proofErr w:type="spellEnd"/>
      <w:r w:rsidRPr="00A428DE">
        <w:rPr>
          <w:lang w:val="pt-BR"/>
        </w:rPr>
        <w:t>": "Permissão inválida: PERMISSAO_QUE_NAO_EXISTE_XYZ",</w:t>
      </w:r>
    </w:p>
    <w:p w14:paraId="3287D863" w14:textId="77777777" w:rsidR="00404D5D" w:rsidRPr="00A428DE" w:rsidRDefault="00404D5D" w:rsidP="00404D5D">
      <w:pPr>
        <w:pStyle w:val="Commarcadores"/>
        <w:numPr>
          <w:ilvl w:val="0"/>
          <w:numId w:val="0"/>
        </w:numPr>
      </w:pPr>
      <w:r w:rsidRPr="00A428DE">
        <w:rPr>
          <w:lang w:val="pt-BR"/>
        </w:rPr>
        <w:t xml:space="preserve">            </w:t>
      </w:r>
      <w:r w:rsidRPr="00A428DE">
        <w:t>"</w:t>
      </w:r>
      <w:proofErr w:type="spellStart"/>
      <w:r w:rsidRPr="00A428DE">
        <w:t>requestDateTime</w:t>
      </w:r>
      <w:proofErr w:type="spellEnd"/>
      <w:r w:rsidRPr="00A428DE">
        <w:t>": "2025-05-11T23:26:01.506575100Z"</w:t>
      </w:r>
    </w:p>
    <w:p w14:paraId="20852D93" w14:textId="77777777" w:rsidR="00404D5D" w:rsidRPr="00A428DE" w:rsidRDefault="00404D5D" w:rsidP="00404D5D">
      <w:pPr>
        <w:pStyle w:val="Commarcadores"/>
        <w:numPr>
          <w:ilvl w:val="0"/>
          <w:numId w:val="0"/>
        </w:numPr>
      </w:pPr>
      <w:r w:rsidRPr="00A428DE">
        <w:t>        }</w:t>
      </w:r>
    </w:p>
    <w:p w14:paraId="3032318D" w14:textId="77777777" w:rsidR="00404D5D" w:rsidRPr="00A428DE" w:rsidRDefault="00404D5D" w:rsidP="00404D5D">
      <w:pPr>
        <w:pStyle w:val="Commarcadores"/>
        <w:numPr>
          <w:ilvl w:val="0"/>
          <w:numId w:val="0"/>
        </w:numPr>
      </w:pPr>
      <w:r w:rsidRPr="00A428DE">
        <w:t>    ],</w:t>
      </w:r>
    </w:p>
    <w:p w14:paraId="10A3BD33" w14:textId="77777777" w:rsidR="00404D5D" w:rsidRPr="00A428DE" w:rsidRDefault="00404D5D" w:rsidP="00404D5D">
      <w:pPr>
        <w:pStyle w:val="Commarcadores"/>
        <w:numPr>
          <w:ilvl w:val="0"/>
          <w:numId w:val="0"/>
        </w:numPr>
      </w:pPr>
      <w:r w:rsidRPr="00A428DE">
        <w:t>    "meta</w:t>
      </w:r>
      <w:proofErr w:type="gramStart"/>
      <w:r w:rsidRPr="00A428DE">
        <w:t>": {</w:t>
      </w:r>
      <w:proofErr w:type="gramEnd"/>
    </w:p>
    <w:p w14:paraId="749E123C" w14:textId="77777777" w:rsidR="00404D5D" w:rsidRPr="00A428DE" w:rsidRDefault="00404D5D" w:rsidP="00404D5D">
      <w:pPr>
        <w:pStyle w:val="Commarcadores"/>
        <w:numPr>
          <w:ilvl w:val="0"/>
          <w:numId w:val="0"/>
        </w:numPr>
      </w:pPr>
      <w:r w:rsidRPr="00A428DE">
        <w:t>        "</w:t>
      </w:r>
      <w:proofErr w:type="spellStart"/>
      <w:r w:rsidRPr="00A428DE">
        <w:t>totalRecords</w:t>
      </w:r>
      <w:proofErr w:type="spellEnd"/>
      <w:r w:rsidRPr="00A428DE">
        <w:t>": 1,</w:t>
      </w:r>
    </w:p>
    <w:p w14:paraId="6F2E774A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t xml:space="preserve">        </w:t>
      </w:r>
      <w:r w:rsidRPr="00A428DE">
        <w:rPr>
          <w:lang w:val="pt-BR"/>
        </w:rPr>
        <w:t>"</w:t>
      </w:r>
      <w:proofErr w:type="spellStart"/>
      <w:r w:rsidRPr="00A428DE">
        <w:rPr>
          <w:lang w:val="pt-BR"/>
        </w:rPr>
        <w:t>totalPages</w:t>
      </w:r>
      <w:proofErr w:type="spellEnd"/>
      <w:r w:rsidRPr="00A428DE">
        <w:rPr>
          <w:lang w:val="pt-BR"/>
        </w:rPr>
        <w:t>": 1</w:t>
      </w:r>
    </w:p>
    <w:p w14:paraId="64A33682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    }</w:t>
      </w:r>
    </w:p>
    <w:p w14:paraId="646F1754" w14:textId="77777777" w:rsidR="00404D5D" w:rsidRPr="00A428DE" w:rsidRDefault="00404D5D" w:rsidP="00404D5D">
      <w:pPr>
        <w:pStyle w:val="Commarcadores"/>
        <w:numPr>
          <w:ilvl w:val="0"/>
          <w:numId w:val="0"/>
        </w:numPr>
        <w:rPr>
          <w:lang w:val="pt-BR"/>
        </w:rPr>
      </w:pPr>
      <w:r w:rsidRPr="00A428DE">
        <w:rPr>
          <w:lang w:val="pt-BR"/>
        </w:rPr>
        <w:t>}</w:t>
      </w:r>
    </w:p>
    <w:p w14:paraId="36F622BD" w14:textId="14DEE642" w:rsidR="00D62213" w:rsidRDefault="00D62213" w:rsidP="00404D5D">
      <w:pPr>
        <w:pStyle w:val="Commarcadores"/>
        <w:numPr>
          <w:ilvl w:val="0"/>
          <w:numId w:val="0"/>
        </w:numPr>
        <w:ind w:left="360"/>
      </w:pPr>
    </w:p>
    <w:p w14:paraId="1B9F6AB4" w14:textId="77777777" w:rsidR="00D62213" w:rsidRPr="00B3774D" w:rsidRDefault="00000000">
      <w:pPr>
        <w:pStyle w:val="Commarcadores"/>
        <w:rPr>
          <w:color w:val="000000" w:themeColor="text1"/>
          <w:highlight w:val="yellow"/>
        </w:rPr>
      </w:pPr>
      <w:r w:rsidRPr="00B3774D">
        <w:rPr>
          <w:color w:val="000000" w:themeColor="text1"/>
          <w:highlight w:val="yellow"/>
        </w:rPr>
        <w:t>Idempotency com payload diferente (422)</w:t>
      </w:r>
    </w:p>
    <w:p w14:paraId="6CDC6435" w14:textId="77777777" w:rsidR="00B3774D" w:rsidRDefault="00000000" w:rsidP="00B3774D">
      <w:pPr>
        <w:pStyle w:val="Commarcadores"/>
        <w:numPr>
          <w:ilvl w:val="0"/>
          <w:numId w:val="0"/>
        </w:numPr>
      </w:pPr>
      <w:r w:rsidRPr="00B3774D">
        <w:rPr>
          <w:color w:val="00B050"/>
        </w:rPr>
        <w:t xml:space="preserve">Fase 3 com </w:t>
      </w:r>
      <w:proofErr w:type="spellStart"/>
      <w:r w:rsidRPr="00B3774D">
        <w:rPr>
          <w:color w:val="00B050"/>
        </w:rPr>
        <w:t>agrupamento</w:t>
      </w:r>
      <w:proofErr w:type="spellEnd"/>
      <w:r w:rsidRPr="00B3774D">
        <w:rPr>
          <w:color w:val="00B050"/>
        </w:rPr>
        <w:t xml:space="preserve"> incompleto (422)</w:t>
      </w:r>
      <w:r w:rsidR="00B3774D">
        <w:br/>
      </w:r>
      <w:r w:rsidR="00B3774D">
        <w:t>{</w:t>
      </w:r>
    </w:p>
    <w:p w14:paraId="5DFD41C9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"errors": [</w:t>
      </w:r>
    </w:p>
    <w:p w14:paraId="57D191A9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{</w:t>
      </w:r>
    </w:p>
    <w:p w14:paraId="1DCDF1D7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    "code": "MISSING_REQUIRED_FIELD",</w:t>
      </w:r>
    </w:p>
    <w:p w14:paraId="00C378BC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    "title": "Campo </w:t>
      </w:r>
      <w:proofErr w:type="spellStart"/>
      <w:r>
        <w:t>obrigatório</w:t>
      </w:r>
      <w:proofErr w:type="spellEnd"/>
      <w:r>
        <w:t xml:space="preserve"> </w:t>
      </w:r>
      <w:proofErr w:type="spellStart"/>
      <w:r>
        <w:t>ausente</w:t>
      </w:r>
      <w:proofErr w:type="spellEnd"/>
      <w:r>
        <w:t>",</w:t>
      </w:r>
    </w:p>
    <w:p w14:paraId="65FB7D8A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    "</w:t>
      </w:r>
      <w:proofErr w:type="spellStart"/>
      <w:r w:rsidRPr="00B3774D">
        <w:rPr>
          <w:lang w:val="pt-BR"/>
        </w:rPr>
        <w:t>detail</w:t>
      </w:r>
      <w:proofErr w:type="spellEnd"/>
      <w:r w:rsidRPr="00B3774D">
        <w:rPr>
          <w:lang w:val="pt-BR"/>
        </w:rPr>
        <w:t>": "O campo obrigatório 'Permissões obrigatórias de um agrupamento da Fase 3 ausentes.' não foi informado.",</w:t>
      </w:r>
    </w:p>
    <w:p w14:paraId="7C0C0EA4" w14:textId="77777777" w:rsidR="00B3774D" w:rsidRDefault="00B3774D" w:rsidP="00B3774D">
      <w:pPr>
        <w:pStyle w:val="Commarcadores"/>
        <w:numPr>
          <w:ilvl w:val="0"/>
          <w:numId w:val="0"/>
        </w:numPr>
      </w:pPr>
      <w:r w:rsidRPr="00B3774D">
        <w:rPr>
          <w:lang w:val="pt-BR"/>
        </w:rPr>
        <w:t xml:space="preserve">            </w:t>
      </w:r>
      <w:r>
        <w:t>"</w:t>
      </w:r>
      <w:proofErr w:type="spellStart"/>
      <w:r>
        <w:t>requestDateTime</w:t>
      </w:r>
      <w:proofErr w:type="spellEnd"/>
      <w:r>
        <w:t>": "2025-05-12T00:19:30.834177700Z"</w:t>
      </w:r>
    </w:p>
    <w:p w14:paraId="759AAA60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}</w:t>
      </w:r>
    </w:p>
    <w:p w14:paraId="49872E5E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],</w:t>
      </w:r>
    </w:p>
    <w:p w14:paraId="620AB1F9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"meta</w:t>
      </w:r>
      <w:proofErr w:type="gramStart"/>
      <w:r>
        <w:t>": {</w:t>
      </w:r>
      <w:proofErr w:type="gramEnd"/>
    </w:p>
    <w:p w14:paraId="4F5A97E4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"</w:t>
      </w:r>
      <w:proofErr w:type="spellStart"/>
      <w:r>
        <w:t>totalRecords</w:t>
      </w:r>
      <w:proofErr w:type="spellEnd"/>
      <w:r>
        <w:t>": 1,</w:t>
      </w:r>
    </w:p>
    <w:p w14:paraId="6181D806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    "</w:t>
      </w:r>
      <w:proofErr w:type="spellStart"/>
      <w:r>
        <w:t>totalPages</w:t>
      </w:r>
      <w:proofErr w:type="spellEnd"/>
      <w:r>
        <w:t>": 1</w:t>
      </w:r>
    </w:p>
    <w:p w14:paraId="4D4941FC" w14:textId="77777777" w:rsidR="00B3774D" w:rsidRDefault="00B3774D" w:rsidP="00B3774D">
      <w:pPr>
        <w:pStyle w:val="Commarcadores"/>
        <w:numPr>
          <w:ilvl w:val="0"/>
          <w:numId w:val="0"/>
        </w:numPr>
      </w:pPr>
      <w:r>
        <w:t xml:space="preserve">    }</w:t>
      </w:r>
    </w:p>
    <w:p w14:paraId="4DCD3E27" w14:textId="0E75384B" w:rsidR="00D62213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>
        <w:t>}</w:t>
      </w:r>
      <w:r>
        <w:br/>
      </w:r>
    </w:p>
    <w:p w14:paraId="154C01AA" w14:textId="77777777" w:rsidR="00B3774D" w:rsidRPr="00B3774D" w:rsidRDefault="00000000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color w:val="00B050"/>
          <w:lang w:val="pt-BR"/>
        </w:rPr>
        <w:t>Grupo múltiplo da Fase 3 no mesmo consentimento (422)</w:t>
      </w:r>
      <w:r w:rsidR="00B3774D" w:rsidRPr="00B3774D">
        <w:rPr>
          <w:lang w:val="pt-BR"/>
        </w:rPr>
        <w:br/>
      </w:r>
      <w:r w:rsidR="00B3774D" w:rsidRPr="00B3774D">
        <w:rPr>
          <w:lang w:val="pt-BR"/>
        </w:rPr>
        <w:br/>
      </w:r>
      <w:r w:rsidR="00B3774D" w:rsidRPr="00B3774D">
        <w:rPr>
          <w:lang w:val="pt-BR"/>
        </w:rPr>
        <w:t>{</w:t>
      </w:r>
    </w:p>
    <w:p w14:paraId="1FE88750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"</w:t>
      </w:r>
      <w:proofErr w:type="spellStart"/>
      <w:r w:rsidRPr="00B3774D">
        <w:rPr>
          <w:lang w:val="pt-BR"/>
        </w:rPr>
        <w:t>errors</w:t>
      </w:r>
      <w:proofErr w:type="spellEnd"/>
      <w:r w:rsidRPr="00B3774D">
        <w:rPr>
          <w:lang w:val="pt-BR"/>
        </w:rPr>
        <w:t>": [</w:t>
      </w:r>
    </w:p>
    <w:p w14:paraId="369BD683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{</w:t>
      </w:r>
    </w:p>
    <w:p w14:paraId="13814040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    "</w:t>
      </w:r>
      <w:proofErr w:type="spellStart"/>
      <w:r w:rsidRPr="00B3774D">
        <w:rPr>
          <w:lang w:val="pt-BR"/>
        </w:rPr>
        <w:t>code</w:t>
      </w:r>
      <w:proofErr w:type="spellEnd"/>
      <w:r w:rsidRPr="00B3774D">
        <w:rPr>
          <w:lang w:val="pt-BR"/>
        </w:rPr>
        <w:t>": "MISSING_REQUIRED_FIELD",</w:t>
      </w:r>
    </w:p>
    <w:p w14:paraId="608A96DD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    "</w:t>
      </w:r>
      <w:proofErr w:type="spellStart"/>
      <w:r w:rsidRPr="00B3774D">
        <w:rPr>
          <w:lang w:val="pt-BR"/>
        </w:rPr>
        <w:t>title</w:t>
      </w:r>
      <w:proofErr w:type="spellEnd"/>
      <w:r w:rsidRPr="00B3774D">
        <w:rPr>
          <w:lang w:val="pt-BR"/>
        </w:rPr>
        <w:t>": "Campo obrigatório ausente",</w:t>
      </w:r>
    </w:p>
    <w:p w14:paraId="3FCA7E4B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    "</w:t>
      </w:r>
      <w:proofErr w:type="spellStart"/>
      <w:r w:rsidRPr="00B3774D">
        <w:rPr>
          <w:lang w:val="pt-BR"/>
        </w:rPr>
        <w:t>detail</w:t>
      </w:r>
      <w:proofErr w:type="spellEnd"/>
      <w:r w:rsidRPr="00B3774D">
        <w:rPr>
          <w:lang w:val="pt-BR"/>
        </w:rPr>
        <w:t>": "O campo obrigatório 'Permissões obrigatórias de um agrupamento da Fase 3 ausentes.' não foi informado.",</w:t>
      </w:r>
    </w:p>
    <w:p w14:paraId="565BCD33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    "</w:t>
      </w:r>
      <w:proofErr w:type="spellStart"/>
      <w:r w:rsidRPr="00B3774D">
        <w:rPr>
          <w:lang w:val="pt-BR"/>
        </w:rPr>
        <w:t>requestDateTime</w:t>
      </w:r>
      <w:proofErr w:type="spellEnd"/>
      <w:r w:rsidRPr="00B3774D">
        <w:rPr>
          <w:lang w:val="pt-BR"/>
        </w:rPr>
        <w:t>": "2025-05-12T00:21:45.811010200Z"</w:t>
      </w:r>
    </w:p>
    <w:p w14:paraId="1ADC0215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}</w:t>
      </w:r>
    </w:p>
    <w:p w14:paraId="0548B055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],</w:t>
      </w:r>
    </w:p>
    <w:p w14:paraId="50A1520B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"meta": {</w:t>
      </w:r>
    </w:p>
    <w:p w14:paraId="57D54D6E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"</w:t>
      </w:r>
      <w:proofErr w:type="spellStart"/>
      <w:r w:rsidRPr="00B3774D">
        <w:rPr>
          <w:lang w:val="pt-BR"/>
        </w:rPr>
        <w:t>totalRecords</w:t>
      </w:r>
      <w:proofErr w:type="spellEnd"/>
      <w:r w:rsidRPr="00B3774D">
        <w:rPr>
          <w:lang w:val="pt-BR"/>
        </w:rPr>
        <w:t>": 1,</w:t>
      </w:r>
    </w:p>
    <w:p w14:paraId="2D086235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    "</w:t>
      </w:r>
      <w:proofErr w:type="spellStart"/>
      <w:r w:rsidRPr="00B3774D">
        <w:rPr>
          <w:lang w:val="pt-BR"/>
        </w:rPr>
        <w:t>totalPages</w:t>
      </w:r>
      <w:proofErr w:type="spellEnd"/>
      <w:r w:rsidRPr="00B3774D">
        <w:rPr>
          <w:lang w:val="pt-BR"/>
        </w:rPr>
        <w:t>": 1</w:t>
      </w:r>
    </w:p>
    <w:p w14:paraId="35AC5EA6" w14:textId="77777777" w:rsidR="00B3774D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 xml:space="preserve">    }</w:t>
      </w:r>
    </w:p>
    <w:p w14:paraId="55D631F0" w14:textId="30B7E684" w:rsidR="00D62213" w:rsidRPr="00B3774D" w:rsidRDefault="00B3774D" w:rsidP="00B3774D">
      <w:pPr>
        <w:pStyle w:val="Commarcadores"/>
        <w:numPr>
          <w:ilvl w:val="0"/>
          <w:numId w:val="0"/>
        </w:numPr>
        <w:rPr>
          <w:lang w:val="pt-BR"/>
        </w:rPr>
      </w:pPr>
      <w:r w:rsidRPr="00B3774D">
        <w:rPr>
          <w:lang w:val="pt-BR"/>
        </w:rPr>
        <w:t>}</w:t>
      </w:r>
    </w:p>
    <w:p w14:paraId="1546A0E0" w14:textId="77777777" w:rsidR="00D62213" w:rsidRDefault="00000000">
      <w:pPr>
        <w:pStyle w:val="Ttulo2"/>
      </w:pPr>
      <w:r>
        <w:rPr>
          <w:rFonts w:ascii="Segoe UI Emoji" w:hAnsi="Segoe UI Emoji" w:cs="Segoe UI Emoji"/>
        </w:rPr>
        <w:t>🔍</w:t>
      </w:r>
      <w:r>
        <w:t xml:space="preserve"> GET /consents/{id} – Sucesso (HTTP 200)</w:t>
      </w:r>
    </w:p>
    <w:p w14:paraId="5B6993CE" w14:textId="77777777" w:rsidR="00584E4A" w:rsidRPr="00584E4A" w:rsidRDefault="00000000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color w:val="00B050"/>
          <w:lang w:val="pt-BR"/>
        </w:rPr>
        <w:t>Consentimento válido, retornado corretamente</w:t>
      </w:r>
      <w:r w:rsidR="00584E4A" w:rsidRPr="00767EA3">
        <w:rPr>
          <w:lang w:val="pt-BR"/>
        </w:rPr>
        <w:br/>
      </w:r>
      <w:r w:rsidR="00584E4A" w:rsidRPr="00584E4A">
        <w:rPr>
          <w:lang w:val="pt-BR"/>
        </w:rPr>
        <w:t>{</w:t>
      </w:r>
    </w:p>
    <w:p w14:paraId="7C583E3E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"data": {</w:t>
      </w:r>
    </w:p>
    <w:p w14:paraId="6058CCC1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    "</w:t>
      </w:r>
      <w:proofErr w:type="spellStart"/>
      <w:r w:rsidRPr="00584E4A">
        <w:rPr>
          <w:lang w:val="pt-BR"/>
        </w:rPr>
        <w:t>consentId</w:t>
      </w:r>
      <w:proofErr w:type="spellEnd"/>
      <w:r w:rsidRPr="00584E4A">
        <w:rPr>
          <w:lang w:val="pt-BR"/>
        </w:rPr>
        <w:t>": "urn:rede:f3378f7e-c65b-4502-8dae-77b0e50a8c1b",</w:t>
      </w:r>
    </w:p>
    <w:p w14:paraId="49B3E83F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rPr>
          <w:lang w:val="pt-BR"/>
        </w:rPr>
        <w:t xml:space="preserve">        </w:t>
      </w:r>
      <w:r w:rsidRPr="00584E4A">
        <w:t>"</w:t>
      </w:r>
      <w:proofErr w:type="spellStart"/>
      <w:r w:rsidRPr="00584E4A">
        <w:t>creationDateTime</w:t>
      </w:r>
      <w:proofErr w:type="spellEnd"/>
      <w:r w:rsidRPr="00584E4A">
        <w:t>": "2025-05-11T21:44:48Z",</w:t>
      </w:r>
    </w:p>
    <w:p w14:paraId="15E19474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"status": "AWAITING_AUTHORISATION",</w:t>
      </w:r>
    </w:p>
    <w:p w14:paraId="0A08D845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"permissions": [</w:t>
      </w:r>
    </w:p>
    <w:p w14:paraId="105D9667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    "QUOTE_AUTO_LEAD_CREATE",</w:t>
      </w:r>
    </w:p>
    <w:p w14:paraId="715F9DE5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    "QUOTE_AUTO_LEAD_UPDATE"</w:t>
      </w:r>
    </w:p>
    <w:p w14:paraId="7C394808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],</w:t>
      </w:r>
    </w:p>
    <w:p w14:paraId="3C8D6633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"</w:t>
      </w:r>
      <w:proofErr w:type="spellStart"/>
      <w:r w:rsidRPr="00584E4A">
        <w:t>expirationDateTime</w:t>
      </w:r>
      <w:proofErr w:type="spellEnd"/>
      <w:r w:rsidRPr="00584E4A">
        <w:t>": "2025-12-31T23:59:59Z"</w:t>
      </w:r>
    </w:p>
    <w:p w14:paraId="17967FC8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},</w:t>
      </w:r>
    </w:p>
    <w:p w14:paraId="03B0D98D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"links</w:t>
      </w:r>
      <w:proofErr w:type="gramStart"/>
      <w:r w:rsidRPr="00584E4A">
        <w:t>": {</w:t>
      </w:r>
      <w:proofErr w:type="gramEnd"/>
    </w:p>
    <w:p w14:paraId="3296AB0C" w14:textId="77777777" w:rsidR="00584E4A" w:rsidRPr="00584E4A" w:rsidRDefault="00584E4A" w:rsidP="00584E4A">
      <w:pPr>
        <w:pStyle w:val="Commarcadores"/>
        <w:numPr>
          <w:ilvl w:val="0"/>
          <w:numId w:val="0"/>
        </w:numPr>
      </w:pPr>
      <w:r w:rsidRPr="00584E4A">
        <w:t>        "self": "https://secure.opf.api.itau/open-insurance/rede-itau/consents/urn:rede:f3378f7e-c65b-4502-8dae-77b0e50a8c1b"</w:t>
      </w:r>
    </w:p>
    <w:p w14:paraId="592CC75F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t xml:space="preserve">    </w:t>
      </w:r>
      <w:r w:rsidRPr="00584E4A">
        <w:rPr>
          <w:lang w:val="pt-BR"/>
        </w:rPr>
        <w:t>},</w:t>
      </w:r>
    </w:p>
    <w:p w14:paraId="25E96373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"meta": {</w:t>
      </w:r>
    </w:p>
    <w:p w14:paraId="059907C0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    "</w:t>
      </w:r>
      <w:proofErr w:type="spellStart"/>
      <w:r w:rsidRPr="00584E4A">
        <w:rPr>
          <w:lang w:val="pt-BR"/>
        </w:rPr>
        <w:t>totalRecords</w:t>
      </w:r>
      <w:proofErr w:type="spellEnd"/>
      <w:r w:rsidRPr="00584E4A">
        <w:rPr>
          <w:lang w:val="pt-BR"/>
        </w:rPr>
        <w:t>": 1,</w:t>
      </w:r>
    </w:p>
    <w:p w14:paraId="5ACB037A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    "</w:t>
      </w:r>
      <w:proofErr w:type="spellStart"/>
      <w:r w:rsidRPr="00584E4A">
        <w:rPr>
          <w:lang w:val="pt-BR"/>
        </w:rPr>
        <w:t>totalPages</w:t>
      </w:r>
      <w:proofErr w:type="spellEnd"/>
      <w:r w:rsidRPr="00584E4A">
        <w:rPr>
          <w:lang w:val="pt-BR"/>
        </w:rPr>
        <w:t>": 1</w:t>
      </w:r>
    </w:p>
    <w:p w14:paraId="39513809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    }</w:t>
      </w:r>
    </w:p>
    <w:p w14:paraId="7BDF8D81" w14:textId="77777777" w:rsidR="00584E4A" w:rsidRPr="00584E4A" w:rsidRDefault="00584E4A" w:rsidP="00584E4A">
      <w:pPr>
        <w:pStyle w:val="Commarcadores"/>
        <w:numPr>
          <w:ilvl w:val="0"/>
          <w:numId w:val="0"/>
        </w:numPr>
        <w:rPr>
          <w:lang w:val="pt-BR"/>
        </w:rPr>
      </w:pPr>
      <w:r w:rsidRPr="00584E4A">
        <w:rPr>
          <w:lang w:val="pt-BR"/>
        </w:rPr>
        <w:t>}</w:t>
      </w:r>
    </w:p>
    <w:p w14:paraId="51967F4D" w14:textId="4A447EB4" w:rsidR="00D62213" w:rsidRPr="00D82FC2" w:rsidRDefault="00D62213" w:rsidP="00584E4A">
      <w:pPr>
        <w:pStyle w:val="Commarcadores"/>
        <w:numPr>
          <w:ilvl w:val="0"/>
          <w:numId w:val="0"/>
        </w:numPr>
        <w:ind w:left="360"/>
        <w:rPr>
          <w:color w:val="00B050"/>
          <w:lang w:val="pt-BR"/>
        </w:rPr>
      </w:pPr>
    </w:p>
    <w:p w14:paraId="5816D254" w14:textId="7556A8BA" w:rsidR="00767EA3" w:rsidRPr="00767EA3" w:rsidRDefault="00000000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color w:val="00B050"/>
          <w:lang w:val="pt-BR"/>
        </w:rPr>
        <w:t xml:space="preserve">Expirado para autorização → marcado como </w:t>
      </w:r>
      <w:r w:rsidR="00D82FC2" w:rsidRPr="00D82FC2">
        <w:rPr>
          <w:color w:val="00B050"/>
          <w:lang w:val="pt-BR"/>
        </w:rPr>
        <w:t>REJECTED</w:t>
      </w:r>
      <w:r w:rsidR="00767EA3">
        <w:rPr>
          <w:lang w:val="pt-BR"/>
        </w:rPr>
        <w:br/>
      </w:r>
      <w:r w:rsidR="00767EA3" w:rsidRPr="00767EA3">
        <w:rPr>
          <w:lang w:val="pt-BR"/>
        </w:rPr>
        <w:t>{</w:t>
      </w:r>
    </w:p>
    <w:p w14:paraId="7E8FB328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"data": {</w:t>
      </w:r>
    </w:p>
    <w:p w14:paraId="69D91325" w14:textId="77777777" w:rsidR="00767EA3" w:rsidRPr="00767EA3" w:rsidRDefault="00767EA3" w:rsidP="00767EA3">
      <w:pPr>
        <w:pStyle w:val="Commarcadores"/>
        <w:numPr>
          <w:ilvl w:val="0"/>
          <w:numId w:val="0"/>
        </w:numPr>
      </w:pPr>
      <w:r w:rsidRPr="00767EA3">
        <w:t xml:space="preserve">        "</w:t>
      </w:r>
      <w:proofErr w:type="spellStart"/>
      <w:r w:rsidRPr="00767EA3">
        <w:t>consentId</w:t>
      </w:r>
      <w:proofErr w:type="spellEnd"/>
      <w:r w:rsidRPr="00767EA3">
        <w:t>": "</w:t>
      </w:r>
      <w:proofErr w:type="gramStart"/>
      <w:r w:rsidRPr="00767EA3">
        <w:t>urn:rede</w:t>
      </w:r>
      <w:proofErr w:type="gramEnd"/>
      <w:r w:rsidRPr="00767EA3">
        <w:t>:d3104825-6b2b-4c3f-b1c7-be7fe0f8eb35",</w:t>
      </w:r>
    </w:p>
    <w:p w14:paraId="47C057F8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t xml:space="preserve">        </w:t>
      </w:r>
      <w:r w:rsidRPr="00767EA3">
        <w:rPr>
          <w:lang w:val="pt-BR"/>
        </w:rPr>
        <w:t>"</w:t>
      </w:r>
      <w:proofErr w:type="spellStart"/>
      <w:r w:rsidRPr="00767EA3">
        <w:rPr>
          <w:lang w:val="pt-BR"/>
        </w:rPr>
        <w:t>creationDateTime</w:t>
      </w:r>
      <w:proofErr w:type="spellEnd"/>
      <w:r w:rsidRPr="00767EA3">
        <w:rPr>
          <w:lang w:val="pt-BR"/>
        </w:rPr>
        <w:t>": "2025-05-11T21:47:15Z",</w:t>
      </w:r>
    </w:p>
    <w:p w14:paraId="38FBA3A7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"status": "REJECTED",</w:t>
      </w:r>
    </w:p>
    <w:p w14:paraId="28C2205A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</w:t>
      </w:r>
      <w:proofErr w:type="spellStart"/>
      <w:r w:rsidRPr="00767EA3">
        <w:rPr>
          <w:lang w:val="pt-BR"/>
        </w:rPr>
        <w:t>rejection</w:t>
      </w:r>
      <w:proofErr w:type="spellEnd"/>
      <w:r w:rsidRPr="00767EA3">
        <w:rPr>
          <w:lang w:val="pt-BR"/>
        </w:rPr>
        <w:t>": {</w:t>
      </w:r>
    </w:p>
    <w:p w14:paraId="3A5FD8A3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"</w:t>
      </w:r>
      <w:proofErr w:type="spellStart"/>
      <w:r w:rsidRPr="00767EA3">
        <w:rPr>
          <w:lang w:val="pt-BR"/>
        </w:rPr>
        <w:t>rejectedBy</w:t>
      </w:r>
      <w:proofErr w:type="spellEnd"/>
      <w:r w:rsidRPr="00767EA3">
        <w:rPr>
          <w:lang w:val="pt-BR"/>
        </w:rPr>
        <w:t>": "ASPSP",</w:t>
      </w:r>
    </w:p>
    <w:p w14:paraId="0A06CB0C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"</w:t>
      </w:r>
      <w:proofErr w:type="spellStart"/>
      <w:r w:rsidRPr="00767EA3">
        <w:rPr>
          <w:lang w:val="pt-BR"/>
        </w:rPr>
        <w:t>reason</w:t>
      </w:r>
      <w:proofErr w:type="spellEnd"/>
      <w:r w:rsidRPr="00767EA3">
        <w:rPr>
          <w:lang w:val="pt-BR"/>
        </w:rPr>
        <w:t>": {</w:t>
      </w:r>
    </w:p>
    <w:p w14:paraId="41A83911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    "</w:t>
      </w:r>
      <w:proofErr w:type="spellStart"/>
      <w:r w:rsidRPr="00767EA3">
        <w:rPr>
          <w:lang w:val="pt-BR"/>
        </w:rPr>
        <w:t>code</w:t>
      </w:r>
      <w:proofErr w:type="spellEnd"/>
      <w:r w:rsidRPr="00767EA3">
        <w:rPr>
          <w:lang w:val="pt-BR"/>
        </w:rPr>
        <w:t>": "CONSENT_EXPIRED",</w:t>
      </w:r>
    </w:p>
    <w:p w14:paraId="6DA2135F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    "</w:t>
      </w:r>
      <w:proofErr w:type="spellStart"/>
      <w:r w:rsidRPr="00767EA3">
        <w:rPr>
          <w:lang w:val="pt-BR"/>
        </w:rPr>
        <w:t>additionalInformation</w:t>
      </w:r>
      <w:proofErr w:type="spellEnd"/>
      <w:r w:rsidRPr="00767EA3">
        <w:rPr>
          <w:lang w:val="pt-BR"/>
        </w:rPr>
        <w:t>": "Consentimento expirou antes que o usuário pudesse confirmá-lo."</w:t>
      </w:r>
    </w:p>
    <w:p w14:paraId="7DCE0750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}</w:t>
      </w:r>
    </w:p>
    <w:p w14:paraId="63FB862A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},</w:t>
      </w:r>
    </w:p>
    <w:p w14:paraId="4356EE12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</w:t>
      </w:r>
      <w:proofErr w:type="spellStart"/>
      <w:r w:rsidRPr="00767EA3">
        <w:rPr>
          <w:lang w:val="pt-BR"/>
        </w:rPr>
        <w:t>permissions</w:t>
      </w:r>
      <w:proofErr w:type="spellEnd"/>
      <w:r w:rsidRPr="00767EA3">
        <w:rPr>
          <w:lang w:val="pt-BR"/>
        </w:rPr>
        <w:t>": [</w:t>
      </w:r>
    </w:p>
    <w:p w14:paraId="78F80932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"QUOTE_AUTO_LEAD_CREATE",</w:t>
      </w:r>
    </w:p>
    <w:p w14:paraId="5E85A924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    "QUOTE_AUTO_LEAD_UPDATE"</w:t>
      </w:r>
    </w:p>
    <w:p w14:paraId="48B6AC29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],</w:t>
      </w:r>
    </w:p>
    <w:p w14:paraId="22F771D2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</w:t>
      </w:r>
      <w:proofErr w:type="spellStart"/>
      <w:r w:rsidRPr="00767EA3">
        <w:rPr>
          <w:lang w:val="pt-BR"/>
        </w:rPr>
        <w:t>expirationDateTime</w:t>
      </w:r>
      <w:proofErr w:type="spellEnd"/>
      <w:r w:rsidRPr="00767EA3">
        <w:rPr>
          <w:lang w:val="pt-BR"/>
        </w:rPr>
        <w:t>": "2025-05-11T21:48:30Z"</w:t>
      </w:r>
    </w:p>
    <w:p w14:paraId="09D63F5D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},</w:t>
      </w:r>
    </w:p>
    <w:p w14:paraId="7B497D7E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"links": {</w:t>
      </w:r>
    </w:p>
    <w:p w14:paraId="4D603924" w14:textId="77777777" w:rsidR="00767EA3" w:rsidRPr="00767EA3" w:rsidRDefault="00767EA3" w:rsidP="00767EA3">
      <w:pPr>
        <w:pStyle w:val="Commarcadores"/>
        <w:numPr>
          <w:ilvl w:val="0"/>
          <w:numId w:val="0"/>
        </w:numPr>
      </w:pPr>
      <w:r w:rsidRPr="00767EA3">
        <w:t xml:space="preserve">        "self": "https://secure.opf.api.itau/open-insurance/rede-itau/consents/urn:rede:d3104825-6b2b-4c3f-b1c7-be7fe0f8eb35"</w:t>
      </w:r>
    </w:p>
    <w:p w14:paraId="7F7D0958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t xml:space="preserve">    </w:t>
      </w:r>
      <w:r w:rsidRPr="00767EA3">
        <w:rPr>
          <w:lang w:val="pt-BR"/>
        </w:rPr>
        <w:t>},</w:t>
      </w:r>
    </w:p>
    <w:p w14:paraId="7ADC6B0D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"meta": {</w:t>
      </w:r>
    </w:p>
    <w:p w14:paraId="7503DC1D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</w:t>
      </w:r>
      <w:proofErr w:type="spellStart"/>
      <w:r w:rsidRPr="00767EA3">
        <w:rPr>
          <w:lang w:val="pt-BR"/>
        </w:rPr>
        <w:t>totalRecords</w:t>
      </w:r>
      <w:proofErr w:type="spellEnd"/>
      <w:r w:rsidRPr="00767EA3">
        <w:rPr>
          <w:lang w:val="pt-BR"/>
        </w:rPr>
        <w:t>": 1,</w:t>
      </w:r>
    </w:p>
    <w:p w14:paraId="30203142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    "</w:t>
      </w:r>
      <w:proofErr w:type="spellStart"/>
      <w:r w:rsidRPr="00767EA3">
        <w:rPr>
          <w:lang w:val="pt-BR"/>
        </w:rPr>
        <w:t>totalPages</w:t>
      </w:r>
      <w:proofErr w:type="spellEnd"/>
      <w:r w:rsidRPr="00767EA3">
        <w:rPr>
          <w:lang w:val="pt-BR"/>
        </w:rPr>
        <w:t>": 1</w:t>
      </w:r>
    </w:p>
    <w:p w14:paraId="5E0E7A08" w14:textId="77777777" w:rsidR="00767EA3" w:rsidRPr="00767EA3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 xml:space="preserve">    }</w:t>
      </w:r>
    </w:p>
    <w:p w14:paraId="159E8338" w14:textId="49A67C40" w:rsidR="00D62213" w:rsidRPr="00D21980" w:rsidRDefault="00767EA3" w:rsidP="00767EA3">
      <w:pPr>
        <w:pStyle w:val="Commarcadores"/>
        <w:numPr>
          <w:ilvl w:val="0"/>
          <w:numId w:val="0"/>
        </w:numPr>
        <w:rPr>
          <w:lang w:val="pt-BR"/>
        </w:rPr>
      </w:pPr>
      <w:r w:rsidRPr="00767EA3">
        <w:rPr>
          <w:lang w:val="pt-BR"/>
        </w:rPr>
        <w:t>}</w:t>
      </w:r>
      <w:r w:rsidR="00D82FC2">
        <w:rPr>
          <w:lang w:val="pt-BR"/>
        </w:rPr>
        <w:br/>
      </w:r>
    </w:p>
    <w:p w14:paraId="1707DC9B" w14:textId="5AAA12F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>
        <w:rPr>
          <w:color w:val="00B050"/>
          <w:lang w:val="pt-BR"/>
        </w:rPr>
        <w:t xml:space="preserve">Deletado pelo </w:t>
      </w:r>
      <w:proofErr w:type="spellStart"/>
      <w:r>
        <w:rPr>
          <w:color w:val="00B050"/>
          <w:lang w:val="pt-BR"/>
        </w:rPr>
        <w:t>usuario</w:t>
      </w:r>
      <w:proofErr w:type="spellEnd"/>
      <w:r w:rsidR="00000000" w:rsidRPr="00D82FC2">
        <w:rPr>
          <w:color w:val="00B050"/>
          <w:lang w:val="pt-BR"/>
        </w:rPr>
        <w:t xml:space="preserve"> → marcado como </w:t>
      </w:r>
      <w:r w:rsidRPr="00D82FC2">
        <w:rPr>
          <w:color w:val="00B050"/>
          <w:lang w:val="pt-BR"/>
        </w:rPr>
        <w:t>REJECTED</w:t>
      </w:r>
      <w:r w:rsidRPr="00D82FC2">
        <w:rPr>
          <w:color w:val="00B050"/>
          <w:lang w:val="pt-BR"/>
        </w:rPr>
        <w:br/>
      </w:r>
      <w:r w:rsidRPr="00D82FC2">
        <w:rPr>
          <w:color w:val="00B050"/>
          <w:lang w:val="pt-BR"/>
        </w:rPr>
        <w:br/>
      </w:r>
      <w:r w:rsidRPr="00D82FC2">
        <w:rPr>
          <w:lang w:val="pt-BR"/>
        </w:rPr>
        <w:t>{</w:t>
      </w:r>
    </w:p>
    <w:p w14:paraId="23A6E639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rPr>
          <w:lang w:val="pt-BR"/>
        </w:rPr>
        <w:t xml:space="preserve">    </w:t>
      </w:r>
      <w:r w:rsidRPr="00D82FC2">
        <w:t>"data</w:t>
      </w:r>
      <w:proofErr w:type="gramStart"/>
      <w:r w:rsidRPr="00D82FC2">
        <w:t>": {</w:t>
      </w:r>
      <w:proofErr w:type="gramEnd"/>
    </w:p>
    <w:p w14:paraId="54DAF039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consentId</w:t>
      </w:r>
      <w:proofErr w:type="spellEnd"/>
      <w:r w:rsidRPr="00D82FC2">
        <w:t>": "</w:t>
      </w:r>
      <w:proofErr w:type="gramStart"/>
      <w:r w:rsidRPr="00D82FC2">
        <w:t>urn:rede</w:t>
      </w:r>
      <w:proofErr w:type="gramEnd"/>
      <w:r w:rsidRPr="00D82FC2">
        <w:t>:50ab6fae-36b4-4f94-97c9-b0908b75051a",</w:t>
      </w:r>
    </w:p>
    <w:p w14:paraId="6E3E9A8A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creationDateTime</w:t>
      </w:r>
      <w:proofErr w:type="spellEnd"/>
      <w:r w:rsidRPr="00D82FC2">
        <w:t>": "2025-05-11T22:30:30Z",</w:t>
      </w:r>
    </w:p>
    <w:p w14:paraId="72BB862F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statusUpdateDateTime</w:t>
      </w:r>
      <w:proofErr w:type="spellEnd"/>
      <w:r w:rsidRPr="00D82FC2">
        <w:t>": "2025-05-12T01:31:30Z",</w:t>
      </w:r>
    </w:p>
    <w:p w14:paraId="1F17A233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"status": "REJECTED",</w:t>
      </w:r>
    </w:p>
    <w:p w14:paraId="68B6525F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"rejection</w:t>
      </w:r>
      <w:proofErr w:type="gramStart"/>
      <w:r w:rsidRPr="00D82FC2">
        <w:t>": {</w:t>
      </w:r>
      <w:proofErr w:type="gramEnd"/>
    </w:p>
    <w:p w14:paraId="3582EA2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</w:t>
      </w:r>
      <w:proofErr w:type="spellStart"/>
      <w:r w:rsidRPr="00D82FC2">
        <w:t>rejectedBy</w:t>
      </w:r>
      <w:proofErr w:type="spellEnd"/>
      <w:r w:rsidRPr="00D82FC2">
        <w:t>": "ASPSP",</w:t>
      </w:r>
    </w:p>
    <w:p w14:paraId="7A5E3D6C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"reason</w:t>
      </w:r>
      <w:proofErr w:type="gramStart"/>
      <w:r w:rsidRPr="00D82FC2">
        <w:t>": {</w:t>
      </w:r>
      <w:proofErr w:type="gramEnd"/>
    </w:p>
    <w:p w14:paraId="0C67553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    "code": "CONSENT_EXPIRED",</w:t>
      </w:r>
    </w:p>
    <w:p w14:paraId="733CF7EB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additionalInformation</w:t>
      </w:r>
      <w:proofErr w:type="spellEnd"/>
      <w:r w:rsidRPr="00D82FC2">
        <w:rPr>
          <w:lang w:val="pt-BR"/>
        </w:rPr>
        <w:t>": "Consentimento expirou antes que o usuário pudesse confirmá-lo."</w:t>
      </w:r>
    </w:p>
    <w:p w14:paraId="04FFE384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rPr>
          <w:lang w:val="pt-BR"/>
        </w:rPr>
        <w:t xml:space="preserve">            </w:t>
      </w:r>
      <w:r w:rsidRPr="00D82FC2">
        <w:t>}</w:t>
      </w:r>
    </w:p>
    <w:p w14:paraId="67C7FD37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},</w:t>
      </w:r>
    </w:p>
    <w:p w14:paraId="7E4A2502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"permissions": [</w:t>
      </w:r>
    </w:p>
    <w:p w14:paraId="7D7AAB7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"QUOTE_AUTO_LEAD_CREATE",</w:t>
      </w:r>
    </w:p>
    <w:p w14:paraId="66120505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"QUOTE_AUTO_LEAD_UPDATE"</w:t>
      </w:r>
    </w:p>
    <w:p w14:paraId="5C578195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],</w:t>
      </w:r>
    </w:p>
    <w:p w14:paraId="24131922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expirationDateTime</w:t>
      </w:r>
      <w:proofErr w:type="spellEnd"/>
      <w:r w:rsidRPr="00D82FC2">
        <w:t>": "2025-05-11T22:31:30Z"</w:t>
      </w:r>
    </w:p>
    <w:p w14:paraId="0BB7E554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},</w:t>
      </w:r>
    </w:p>
    <w:p w14:paraId="28E56EE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"links</w:t>
      </w:r>
      <w:proofErr w:type="gramStart"/>
      <w:r w:rsidRPr="00D82FC2">
        <w:t>": {</w:t>
      </w:r>
      <w:proofErr w:type="gramEnd"/>
    </w:p>
    <w:p w14:paraId="04DD68C5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"self": "https://secure.opf.api.itau/open-insurance/rede-itau/consents/urn:rede:50ab6fae-36b4-4f94-97c9-b0908b75051a"</w:t>
      </w:r>
    </w:p>
    <w:p w14:paraId="3D090BE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},</w:t>
      </w:r>
    </w:p>
    <w:p w14:paraId="1F1AA1E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"meta</w:t>
      </w:r>
      <w:proofErr w:type="gramStart"/>
      <w:r w:rsidRPr="00D82FC2">
        <w:t>": {</w:t>
      </w:r>
      <w:proofErr w:type="gramEnd"/>
    </w:p>
    <w:p w14:paraId="5BC277A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totalRecords</w:t>
      </w:r>
      <w:proofErr w:type="spellEnd"/>
      <w:r w:rsidRPr="00D82FC2">
        <w:t>": 1,</w:t>
      </w:r>
    </w:p>
    <w:p w14:paraId="4E754637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totalPages</w:t>
      </w:r>
      <w:proofErr w:type="spellEnd"/>
      <w:r w:rsidRPr="00D82FC2">
        <w:t>": 1</w:t>
      </w:r>
    </w:p>
    <w:p w14:paraId="04139230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}</w:t>
      </w:r>
    </w:p>
    <w:p w14:paraId="7DDBE59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}</w:t>
      </w:r>
    </w:p>
    <w:p w14:paraId="7D1CB170" w14:textId="7804E8B7" w:rsidR="00D62213" w:rsidRPr="00D82FC2" w:rsidRDefault="00D62213" w:rsidP="00D82FC2">
      <w:pPr>
        <w:pStyle w:val="Commarcadores"/>
        <w:numPr>
          <w:ilvl w:val="0"/>
          <w:numId w:val="0"/>
        </w:numPr>
        <w:ind w:left="360"/>
      </w:pPr>
    </w:p>
    <w:p w14:paraId="50D01B6F" w14:textId="77777777" w:rsidR="00D62213" w:rsidRDefault="00000000">
      <w:pPr>
        <w:pStyle w:val="Ttulo2"/>
      </w:pPr>
      <w:r>
        <w:t>❌ GET /consents/{id} – Erros</w:t>
      </w:r>
    </w:p>
    <w:p w14:paraId="122CAB3D" w14:textId="77777777" w:rsidR="00D82FC2" w:rsidRPr="00D82FC2" w:rsidRDefault="00000000" w:rsidP="00D82FC2">
      <w:pPr>
        <w:pStyle w:val="Commarcadores"/>
        <w:numPr>
          <w:ilvl w:val="0"/>
          <w:numId w:val="0"/>
        </w:numPr>
      </w:pPr>
      <w:r w:rsidRPr="00D82FC2">
        <w:rPr>
          <w:color w:val="00B050"/>
        </w:rPr>
        <w:t xml:space="preserve">Authorization </w:t>
      </w:r>
      <w:proofErr w:type="spellStart"/>
      <w:r w:rsidRPr="00D82FC2">
        <w:rPr>
          <w:color w:val="00B050"/>
        </w:rPr>
        <w:t>ausente</w:t>
      </w:r>
      <w:proofErr w:type="spellEnd"/>
      <w:r w:rsidRPr="00D82FC2">
        <w:rPr>
          <w:color w:val="00B050"/>
        </w:rPr>
        <w:t xml:space="preserve">/mal </w:t>
      </w:r>
      <w:proofErr w:type="spellStart"/>
      <w:r w:rsidRPr="00D82FC2">
        <w:rPr>
          <w:color w:val="00B050"/>
        </w:rPr>
        <w:t>formatado</w:t>
      </w:r>
      <w:proofErr w:type="spellEnd"/>
      <w:r w:rsidRPr="00D82FC2">
        <w:rPr>
          <w:color w:val="00B050"/>
        </w:rPr>
        <w:t xml:space="preserve"> (401)</w:t>
      </w:r>
      <w:r w:rsidR="00D82FC2">
        <w:br/>
      </w:r>
      <w:r w:rsidR="00D82FC2" w:rsidRPr="00D82FC2">
        <w:t>{</w:t>
      </w:r>
    </w:p>
    <w:p w14:paraId="56B21056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"errors": [</w:t>
      </w:r>
    </w:p>
    <w:p w14:paraId="0829908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{</w:t>
      </w:r>
    </w:p>
    <w:p w14:paraId="3D9A6A5A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"code": "TOKEN_CLAIM_EXTRACTION_ERROR",</w:t>
      </w:r>
    </w:p>
    <w:p w14:paraId="67EEDA55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title</w:t>
      </w:r>
      <w:proofErr w:type="spellEnd"/>
      <w:r w:rsidRPr="00D82FC2">
        <w:rPr>
          <w:lang w:val="pt-BR"/>
        </w:rPr>
        <w:t xml:space="preserve">": "Erro ao extrair </w:t>
      </w:r>
      <w:proofErr w:type="spellStart"/>
      <w:r w:rsidRPr="00D82FC2">
        <w:rPr>
          <w:lang w:val="pt-BR"/>
        </w:rPr>
        <w:t>claims</w:t>
      </w:r>
      <w:proofErr w:type="spellEnd"/>
      <w:r w:rsidRPr="00D82FC2">
        <w:rPr>
          <w:lang w:val="pt-BR"/>
        </w:rPr>
        <w:t xml:space="preserve"> do token",</w:t>
      </w:r>
    </w:p>
    <w:p w14:paraId="513ACE56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            "</w:t>
      </w:r>
      <w:proofErr w:type="spellStart"/>
      <w:r w:rsidRPr="00D82FC2">
        <w:rPr>
          <w:lang w:val="pt-BR"/>
        </w:rPr>
        <w:t>detail</w:t>
      </w:r>
      <w:proofErr w:type="spellEnd"/>
      <w:r w:rsidRPr="00D82FC2">
        <w:rPr>
          <w:lang w:val="pt-BR"/>
        </w:rPr>
        <w:t xml:space="preserve">": "Erro ao extrair a </w:t>
      </w:r>
      <w:proofErr w:type="spellStart"/>
      <w:r w:rsidRPr="00D82FC2">
        <w:rPr>
          <w:lang w:val="pt-BR"/>
        </w:rPr>
        <w:t>claim</w:t>
      </w:r>
      <w:proofErr w:type="spellEnd"/>
      <w:r w:rsidRPr="00D82FC2">
        <w:rPr>
          <w:lang w:val="pt-BR"/>
        </w:rPr>
        <w:t xml:space="preserve"> \"%s\" do </w:t>
      </w:r>
      <w:proofErr w:type="spellStart"/>
      <w:r w:rsidRPr="00D82FC2">
        <w:rPr>
          <w:lang w:val="pt-BR"/>
        </w:rPr>
        <w:t>payload</w:t>
      </w:r>
      <w:proofErr w:type="spellEnd"/>
      <w:r w:rsidRPr="00D82FC2">
        <w:rPr>
          <w:lang w:val="pt-BR"/>
        </w:rPr>
        <w:t xml:space="preserve"> JWT.",</w:t>
      </w:r>
    </w:p>
    <w:p w14:paraId="580AA2D1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rPr>
          <w:lang w:val="pt-BR"/>
        </w:rPr>
        <w:t xml:space="preserve">            </w:t>
      </w:r>
      <w:r w:rsidRPr="00D82FC2">
        <w:t>"</w:t>
      </w:r>
      <w:proofErr w:type="spellStart"/>
      <w:r w:rsidRPr="00D82FC2">
        <w:t>requestDateTime</w:t>
      </w:r>
      <w:proofErr w:type="spellEnd"/>
      <w:r w:rsidRPr="00D82FC2">
        <w:t>": "2025-05-12T01:36:50.568058Z"</w:t>
      </w:r>
    </w:p>
    <w:p w14:paraId="2B150325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}</w:t>
      </w:r>
    </w:p>
    <w:p w14:paraId="60266666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],</w:t>
      </w:r>
    </w:p>
    <w:p w14:paraId="3C334D9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"meta</w:t>
      </w:r>
      <w:proofErr w:type="gramStart"/>
      <w:r w:rsidRPr="00D82FC2">
        <w:t>": {</w:t>
      </w:r>
      <w:proofErr w:type="gramEnd"/>
    </w:p>
    <w:p w14:paraId="17348156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totalRecords</w:t>
      </w:r>
      <w:proofErr w:type="spellEnd"/>
      <w:r w:rsidRPr="00D82FC2">
        <w:t>": 1,</w:t>
      </w:r>
    </w:p>
    <w:p w14:paraId="54526DCC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totalPages</w:t>
      </w:r>
      <w:proofErr w:type="spellEnd"/>
      <w:r w:rsidRPr="00D82FC2">
        <w:rPr>
          <w:lang w:val="pt-BR"/>
        </w:rPr>
        <w:t>": 1</w:t>
      </w:r>
    </w:p>
    <w:p w14:paraId="794B15BB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    }</w:t>
      </w:r>
    </w:p>
    <w:p w14:paraId="508D92FB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}</w:t>
      </w:r>
    </w:p>
    <w:p w14:paraId="5AB95401" w14:textId="624C7E53" w:rsidR="00D62213" w:rsidRDefault="00D62213" w:rsidP="00D82FC2">
      <w:pPr>
        <w:pStyle w:val="Commarcadores"/>
        <w:numPr>
          <w:ilvl w:val="0"/>
          <w:numId w:val="0"/>
        </w:numPr>
        <w:ind w:left="360"/>
      </w:pPr>
    </w:p>
    <w:p w14:paraId="084D5A2D" w14:textId="77777777" w:rsidR="00D82FC2" w:rsidRPr="00D82FC2" w:rsidRDefault="00000000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color w:val="00B050"/>
          <w:lang w:val="pt-BR"/>
        </w:rPr>
        <w:t>x-</w:t>
      </w:r>
      <w:proofErr w:type="spellStart"/>
      <w:r w:rsidRPr="00D82FC2">
        <w:rPr>
          <w:color w:val="00B050"/>
          <w:lang w:val="pt-BR"/>
        </w:rPr>
        <w:t>fapi</w:t>
      </w:r>
      <w:proofErr w:type="spellEnd"/>
      <w:r w:rsidRPr="00D82FC2">
        <w:rPr>
          <w:color w:val="00B050"/>
          <w:lang w:val="pt-BR"/>
        </w:rPr>
        <w:t>-</w:t>
      </w:r>
      <w:proofErr w:type="spellStart"/>
      <w:r w:rsidRPr="00D82FC2">
        <w:rPr>
          <w:color w:val="00B050"/>
          <w:lang w:val="pt-BR"/>
        </w:rPr>
        <w:t>interaction</w:t>
      </w:r>
      <w:proofErr w:type="spellEnd"/>
      <w:r w:rsidRPr="00D82FC2">
        <w:rPr>
          <w:color w:val="00B050"/>
          <w:lang w:val="pt-BR"/>
        </w:rPr>
        <w:t>-id ausente/</w:t>
      </w:r>
      <w:r w:rsidRPr="00D82FC2">
        <w:rPr>
          <w:color w:val="00B050"/>
          <w:highlight w:val="yellow"/>
          <w:lang w:val="pt-BR"/>
        </w:rPr>
        <w:t>mal formatado</w:t>
      </w:r>
      <w:r w:rsidRPr="00D82FC2">
        <w:rPr>
          <w:color w:val="00B050"/>
          <w:lang w:val="pt-BR"/>
        </w:rPr>
        <w:t xml:space="preserve"> (400)</w:t>
      </w:r>
      <w:r w:rsidR="00D82FC2">
        <w:rPr>
          <w:lang w:val="pt-BR"/>
        </w:rPr>
        <w:br/>
      </w:r>
      <w:r w:rsidR="00D82FC2" w:rsidRPr="00D82FC2">
        <w:rPr>
          <w:lang w:val="pt-BR"/>
        </w:rPr>
        <w:t>{</w:t>
      </w:r>
    </w:p>
    <w:p w14:paraId="1A891BCF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"errors": [</w:t>
      </w:r>
    </w:p>
    <w:p w14:paraId="18FC952A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{</w:t>
      </w:r>
    </w:p>
    <w:p w14:paraId="2CF3323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"code": "MISSING_REQUIRED_HEADER",</w:t>
      </w:r>
    </w:p>
    <w:p w14:paraId="08DB4107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title</w:t>
      </w:r>
      <w:proofErr w:type="spellEnd"/>
      <w:r w:rsidRPr="00D82FC2">
        <w:rPr>
          <w:lang w:val="pt-BR"/>
        </w:rPr>
        <w:t>": "Cabeçalho obrigatório ausente ou inválido",</w:t>
      </w:r>
    </w:p>
    <w:p w14:paraId="5E5A6E7A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rPr>
          <w:lang w:val="pt-BR"/>
        </w:rPr>
        <w:t xml:space="preserve">            </w:t>
      </w:r>
      <w:r w:rsidRPr="00D82FC2">
        <w:t>"detail": "Missing FAPI interaction ID header",</w:t>
      </w:r>
    </w:p>
    <w:p w14:paraId="4E4D1C5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</w:t>
      </w:r>
      <w:proofErr w:type="spellStart"/>
      <w:r w:rsidRPr="00D82FC2">
        <w:t>requestDateTime</w:t>
      </w:r>
      <w:proofErr w:type="spellEnd"/>
      <w:r w:rsidRPr="00D82FC2">
        <w:t>": "2025-05-12T01:37:40.138103100Z"</w:t>
      </w:r>
    </w:p>
    <w:p w14:paraId="7F45A752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}</w:t>
      </w:r>
    </w:p>
    <w:p w14:paraId="2E30F3F2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],</w:t>
      </w:r>
    </w:p>
    <w:p w14:paraId="270B47D5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"meta</w:t>
      </w:r>
      <w:proofErr w:type="gramStart"/>
      <w:r w:rsidRPr="00D82FC2">
        <w:t>": {</w:t>
      </w:r>
      <w:proofErr w:type="gramEnd"/>
    </w:p>
    <w:p w14:paraId="76CF83B4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totalRecords</w:t>
      </w:r>
      <w:proofErr w:type="spellEnd"/>
      <w:r w:rsidRPr="00D82FC2">
        <w:t>": 1,</w:t>
      </w:r>
    </w:p>
    <w:p w14:paraId="11FC7B9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totalPages</w:t>
      </w:r>
      <w:proofErr w:type="spellEnd"/>
      <w:r w:rsidRPr="00D82FC2">
        <w:t>": 1</w:t>
      </w:r>
    </w:p>
    <w:p w14:paraId="1E1F0D2E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}</w:t>
      </w:r>
    </w:p>
    <w:p w14:paraId="28495AB4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}</w:t>
      </w:r>
    </w:p>
    <w:p w14:paraId="12D88CAC" w14:textId="21297FB0" w:rsidR="00D62213" w:rsidRPr="00481674" w:rsidRDefault="00D62213" w:rsidP="00D82FC2">
      <w:pPr>
        <w:pStyle w:val="Commarcadores"/>
        <w:numPr>
          <w:ilvl w:val="0"/>
          <w:numId w:val="0"/>
        </w:numPr>
        <w:ind w:left="360"/>
      </w:pPr>
    </w:p>
    <w:p w14:paraId="035DE908" w14:textId="77777777" w:rsidR="00D82FC2" w:rsidRPr="00481674" w:rsidRDefault="00000000" w:rsidP="00D82FC2">
      <w:pPr>
        <w:pStyle w:val="Commarcadores"/>
        <w:numPr>
          <w:ilvl w:val="0"/>
          <w:numId w:val="0"/>
        </w:numPr>
      </w:pPr>
      <w:proofErr w:type="spellStart"/>
      <w:r w:rsidRPr="00D82FC2">
        <w:rPr>
          <w:color w:val="00B050"/>
        </w:rPr>
        <w:t>consentId</w:t>
      </w:r>
      <w:proofErr w:type="spellEnd"/>
      <w:r w:rsidRPr="00D82FC2">
        <w:rPr>
          <w:color w:val="00B050"/>
        </w:rPr>
        <w:t xml:space="preserve"> </w:t>
      </w:r>
      <w:proofErr w:type="spellStart"/>
      <w:r w:rsidRPr="00D82FC2">
        <w:rPr>
          <w:color w:val="00B050"/>
        </w:rPr>
        <w:t>inválido</w:t>
      </w:r>
      <w:proofErr w:type="spellEnd"/>
      <w:r w:rsidRPr="00D82FC2">
        <w:rPr>
          <w:color w:val="00B050"/>
        </w:rPr>
        <w:t xml:space="preserve"> (404)</w:t>
      </w:r>
      <w:r w:rsidR="00D82FC2">
        <w:br/>
      </w:r>
      <w:r w:rsidR="00D82FC2" w:rsidRPr="00481674">
        <w:t>{</w:t>
      </w:r>
    </w:p>
    <w:p w14:paraId="44C188D6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"errors": [</w:t>
      </w:r>
    </w:p>
    <w:p w14:paraId="4FAB44A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{</w:t>
      </w:r>
    </w:p>
    <w:p w14:paraId="78764689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    "code": "MISSING_REQUIRED_FIELD",</w:t>
      </w:r>
    </w:p>
    <w:p w14:paraId="6C7CDD9E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title</w:t>
      </w:r>
      <w:proofErr w:type="spellEnd"/>
      <w:r w:rsidRPr="00D82FC2">
        <w:rPr>
          <w:lang w:val="pt-BR"/>
        </w:rPr>
        <w:t>": "Campo obrigatório ausente",</w:t>
      </w:r>
    </w:p>
    <w:p w14:paraId="0D4EED50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            "</w:t>
      </w:r>
      <w:proofErr w:type="spellStart"/>
      <w:r w:rsidRPr="00D82FC2">
        <w:rPr>
          <w:lang w:val="pt-BR"/>
        </w:rPr>
        <w:t>detail</w:t>
      </w:r>
      <w:proofErr w:type="spellEnd"/>
      <w:r w:rsidRPr="00D82FC2">
        <w:rPr>
          <w:lang w:val="pt-BR"/>
        </w:rPr>
        <w:t>": "O campo obrigatório '</w:t>
      </w:r>
      <w:proofErr w:type="spellStart"/>
      <w:r w:rsidRPr="00D82FC2">
        <w:rPr>
          <w:lang w:val="pt-BR"/>
        </w:rPr>
        <w:t>Consent</w:t>
      </w:r>
      <w:proofErr w:type="spellEnd"/>
      <w:r w:rsidRPr="00D82FC2">
        <w:rPr>
          <w:lang w:val="pt-BR"/>
        </w:rPr>
        <w:t xml:space="preserve"> ID não informado ou mal formatado.' não foi informado.",</w:t>
      </w:r>
    </w:p>
    <w:p w14:paraId="27F2D3B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rPr>
          <w:lang w:val="pt-BR"/>
        </w:rPr>
        <w:t xml:space="preserve">            </w:t>
      </w:r>
      <w:r w:rsidRPr="00D82FC2">
        <w:t>"</w:t>
      </w:r>
      <w:proofErr w:type="spellStart"/>
      <w:r w:rsidRPr="00D82FC2">
        <w:t>requestDateTime</w:t>
      </w:r>
      <w:proofErr w:type="spellEnd"/>
      <w:r w:rsidRPr="00D82FC2">
        <w:t>": "2025-05-12T01:41:08.482509400Z"</w:t>
      </w:r>
    </w:p>
    <w:p w14:paraId="29B17338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}</w:t>
      </w:r>
    </w:p>
    <w:p w14:paraId="179DED5C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],</w:t>
      </w:r>
    </w:p>
    <w:p w14:paraId="20A796E0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"meta</w:t>
      </w:r>
      <w:proofErr w:type="gramStart"/>
      <w:r w:rsidRPr="00D82FC2">
        <w:t>": {</w:t>
      </w:r>
      <w:proofErr w:type="gramEnd"/>
    </w:p>
    <w:p w14:paraId="5853C88B" w14:textId="77777777" w:rsidR="00D82FC2" w:rsidRPr="00D82FC2" w:rsidRDefault="00D82FC2" w:rsidP="00D82FC2">
      <w:pPr>
        <w:pStyle w:val="Commarcadores"/>
        <w:numPr>
          <w:ilvl w:val="0"/>
          <w:numId w:val="0"/>
        </w:numPr>
      </w:pPr>
      <w:r w:rsidRPr="00D82FC2">
        <w:t>        "</w:t>
      </w:r>
      <w:proofErr w:type="spellStart"/>
      <w:r w:rsidRPr="00D82FC2">
        <w:t>totalRecords</w:t>
      </w:r>
      <w:proofErr w:type="spellEnd"/>
      <w:r w:rsidRPr="00D82FC2">
        <w:t>": 1,</w:t>
      </w:r>
    </w:p>
    <w:p w14:paraId="21416D0A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t xml:space="preserve">        </w:t>
      </w:r>
      <w:r w:rsidRPr="00D82FC2">
        <w:rPr>
          <w:lang w:val="pt-BR"/>
        </w:rPr>
        <w:t>"</w:t>
      </w:r>
      <w:proofErr w:type="spellStart"/>
      <w:r w:rsidRPr="00D82FC2">
        <w:rPr>
          <w:lang w:val="pt-BR"/>
        </w:rPr>
        <w:t>totalPages</w:t>
      </w:r>
      <w:proofErr w:type="spellEnd"/>
      <w:r w:rsidRPr="00D82FC2">
        <w:rPr>
          <w:lang w:val="pt-BR"/>
        </w:rPr>
        <w:t>": 1</w:t>
      </w:r>
    </w:p>
    <w:p w14:paraId="6600EBBA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    }</w:t>
      </w:r>
    </w:p>
    <w:p w14:paraId="4C602945" w14:textId="77777777" w:rsidR="00D82FC2" w:rsidRPr="00D82FC2" w:rsidRDefault="00D82FC2" w:rsidP="00D82FC2">
      <w:pPr>
        <w:pStyle w:val="Commarcadores"/>
        <w:numPr>
          <w:ilvl w:val="0"/>
          <w:numId w:val="0"/>
        </w:numPr>
        <w:rPr>
          <w:lang w:val="pt-BR"/>
        </w:rPr>
      </w:pPr>
      <w:r w:rsidRPr="00D82FC2">
        <w:rPr>
          <w:lang w:val="pt-BR"/>
        </w:rPr>
        <w:t>}</w:t>
      </w:r>
    </w:p>
    <w:p w14:paraId="189961F4" w14:textId="201C08B8" w:rsidR="00D62213" w:rsidRPr="00481674" w:rsidRDefault="00D62213" w:rsidP="00D82FC2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39FAFC0C" w14:textId="6AD1DAC0" w:rsidR="00481674" w:rsidRPr="00481674" w:rsidRDefault="00000000" w:rsidP="00481674">
      <w:pPr>
        <w:pStyle w:val="Commarcadores"/>
        <w:numPr>
          <w:ilvl w:val="0"/>
          <w:numId w:val="0"/>
        </w:numPr>
        <w:rPr>
          <w:lang w:val="pt-BR"/>
        </w:rPr>
      </w:pPr>
      <w:proofErr w:type="spellStart"/>
      <w:r w:rsidRPr="00481674">
        <w:rPr>
          <w:color w:val="00B050"/>
          <w:lang w:val="pt-BR"/>
        </w:rPr>
        <w:t>clientId</w:t>
      </w:r>
      <w:proofErr w:type="spellEnd"/>
      <w:r w:rsidRPr="00481674">
        <w:rPr>
          <w:color w:val="00B050"/>
          <w:lang w:val="pt-BR"/>
        </w:rPr>
        <w:t xml:space="preserve"> ≠ </w:t>
      </w:r>
      <w:proofErr w:type="spellStart"/>
      <w:r w:rsidRPr="00481674">
        <w:rPr>
          <w:color w:val="00B050"/>
          <w:lang w:val="pt-BR"/>
        </w:rPr>
        <w:t>client</w:t>
      </w:r>
      <w:proofErr w:type="spellEnd"/>
      <w:r w:rsidRPr="00481674">
        <w:rPr>
          <w:color w:val="00B050"/>
          <w:lang w:val="pt-BR"/>
        </w:rPr>
        <w:t xml:space="preserve"> de criação (403)</w:t>
      </w:r>
      <w:r w:rsidR="00481674" w:rsidRPr="00481674">
        <w:rPr>
          <w:lang w:val="pt-BR"/>
        </w:rPr>
        <w:br/>
      </w:r>
      <w:r w:rsidR="00481674" w:rsidRPr="00481674">
        <w:rPr>
          <w:lang w:val="pt-BR"/>
        </w:rPr>
        <w:t>{</w:t>
      </w:r>
    </w:p>
    <w:p w14:paraId="6CA4248F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rPr>
          <w:lang w:val="pt-BR"/>
        </w:rPr>
        <w:t xml:space="preserve">    </w:t>
      </w:r>
      <w:r w:rsidRPr="00481674">
        <w:t>"errors": [</w:t>
      </w:r>
    </w:p>
    <w:p w14:paraId="701B77BC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    {</w:t>
      </w:r>
    </w:p>
    <w:p w14:paraId="68CD55D0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        "code": "ACCESS_DENIED",</w:t>
      </w:r>
    </w:p>
    <w:p w14:paraId="286209C5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        "title": "</w:t>
      </w:r>
      <w:proofErr w:type="spellStart"/>
      <w:r w:rsidRPr="00481674">
        <w:t>Acesso</w:t>
      </w:r>
      <w:proofErr w:type="spellEnd"/>
      <w:r w:rsidRPr="00481674">
        <w:t xml:space="preserve"> </w:t>
      </w:r>
      <w:proofErr w:type="spellStart"/>
      <w:r w:rsidRPr="00481674">
        <w:t>Negado</w:t>
      </w:r>
      <w:proofErr w:type="spellEnd"/>
      <w:r w:rsidRPr="00481674">
        <w:t>",</w:t>
      </w:r>
    </w:p>
    <w:p w14:paraId="541D920C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/>
        </w:rPr>
      </w:pPr>
      <w:r w:rsidRPr="00481674">
        <w:t xml:space="preserve">            </w:t>
      </w:r>
      <w:r w:rsidRPr="00481674">
        <w:rPr>
          <w:lang w:val="pt-BR"/>
        </w:rPr>
        <w:t>"</w:t>
      </w:r>
      <w:proofErr w:type="spellStart"/>
      <w:r w:rsidRPr="00481674">
        <w:rPr>
          <w:lang w:val="pt-BR"/>
        </w:rPr>
        <w:t>detail</w:t>
      </w:r>
      <w:proofErr w:type="spellEnd"/>
      <w:r w:rsidRPr="00481674">
        <w:rPr>
          <w:lang w:val="pt-BR"/>
        </w:rPr>
        <w:t xml:space="preserve">": "O </w:t>
      </w:r>
      <w:proofErr w:type="spellStart"/>
      <w:r w:rsidRPr="00481674">
        <w:rPr>
          <w:lang w:val="pt-BR"/>
        </w:rPr>
        <w:t>clientId</w:t>
      </w:r>
      <w:proofErr w:type="spellEnd"/>
      <w:r w:rsidRPr="00481674">
        <w:rPr>
          <w:lang w:val="pt-BR"/>
        </w:rPr>
        <w:t xml:space="preserve"> do requisitante não corresponde ao </w:t>
      </w:r>
      <w:proofErr w:type="spellStart"/>
      <w:r w:rsidRPr="00481674">
        <w:rPr>
          <w:lang w:val="pt-BR"/>
        </w:rPr>
        <w:t>clientId</w:t>
      </w:r>
      <w:proofErr w:type="spellEnd"/>
      <w:r w:rsidRPr="00481674">
        <w:rPr>
          <w:lang w:val="pt-BR"/>
        </w:rPr>
        <w:t xml:space="preserve"> que criou o consentimento.",</w:t>
      </w:r>
    </w:p>
    <w:p w14:paraId="0D78BB24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rPr>
          <w:lang w:val="pt-BR"/>
        </w:rPr>
        <w:t xml:space="preserve">            </w:t>
      </w:r>
      <w:r w:rsidRPr="00481674">
        <w:t>"</w:t>
      </w:r>
      <w:proofErr w:type="spellStart"/>
      <w:r w:rsidRPr="00481674">
        <w:t>requestDateTime</w:t>
      </w:r>
      <w:proofErr w:type="spellEnd"/>
      <w:r w:rsidRPr="00481674">
        <w:t>": "2025-05-12T01:42:35.967884800Z"</w:t>
      </w:r>
    </w:p>
    <w:p w14:paraId="6BB01351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    }</w:t>
      </w:r>
    </w:p>
    <w:p w14:paraId="5CE1EFF4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],</w:t>
      </w:r>
    </w:p>
    <w:p w14:paraId="62BF4246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"meta</w:t>
      </w:r>
      <w:proofErr w:type="gramStart"/>
      <w:r w:rsidRPr="00481674">
        <w:t>": {</w:t>
      </w:r>
      <w:proofErr w:type="gramEnd"/>
    </w:p>
    <w:p w14:paraId="5E5E6114" w14:textId="77777777" w:rsidR="00481674" w:rsidRPr="00481674" w:rsidRDefault="00481674" w:rsidP="00481674">
      <w:pPr>
        <w:pStyle w:val="Commarcadores"/>
        <w:numPr>
          <w:ilvl w:val="0"/>
          <w:numId w:val="0"/>
        </w:numPr>
      </w:pPr>
      <w:r w:rsidRPr="00481674">
        <w:t>        "</w:t>
      </w:r>
      <w:proofErr w:type="spellStart"/>
      <w:r w:rsidRPr="00481674">
        <w:t>totalRecords</w:t>
      </w:r>
      <w:proofErr w:type="spellEnd"/>
      <w:r w:rsidRPr="00481674">
        <w:t>": 1,</w:t>
      </w:r>
    </w:p>
    <w:p w14:paraId="65BF1A73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/>
        </w:rPr>
      </w:pPr>
      <w:r w:rsidRPr="00481674">
        <w:t xml:space="preserve">        </w:t>
      </w:r>
      <w:r w:rsidRPr="00481674">
        <w:rPr>
          <w:lang w:val="pt-BR"/>
        </w:rPr>
        <w:t>"</w:t>
      </w:r>
      <w:proofErr w:type="spellStart"/>
      <w:r w:rsidRPr="00481674">
        <w:rPr>
          <w:lang w:val="pt-BR"/>
        </w:rPr>
        <w:t>totalPages</w:t>
      </w:r>
      <w:proofErr w:type="spellEnd"/>
      <w:r w:rsidRPr="00481674">
        <w:rPr>
          <w:lang w:val="pt-BR"/>
        </w:rPr>
        <w:t>": 1</w:t>
      </w:r>
    </w:p>
    <w:p w14:paraId="6F6693FA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/>
        </w:rPr>
      </w:pPr>
      <w:r w:rsidRPr="00481674">
        <w:rPr>
          <w:lang w:val="pt-BR"/>
        </w:rPr>
        <w:t>    }</w:t>
      </w:r>
    </w:p>
    <w:p w14:paraId="4D47D4BB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/>
        </w:rPr>
      </w:pPr>
      <w:r w:rsidRPr="00481674">
        <w:rPr>
          <w:lang w:val="pt-BR"/>
        </w:rPr>
        <w:t>}</w:t>
      </w:r>
    </w:p>
    <w:p w14:paraId="4F4F7B59" w14:textId="57B8EDF6" w:rsidR="00D62213" w:rsidRDefault="00D62213" w:rsidP="00481674">
      <w:pPr>
        <w:pStyle w:val="Commarcadores"/>
        <w:numPr>
          <w:ilvl w:val="0"/>
          <w:numId w:val="0"/>
        </w:numPr>
      </w:pPr>
    </w:p>
    <w:p w14:paraId="0DC839DA" w14:textId="77777777" w:rsidR="00D62213" w:rsidRPr="00D21980" w:rsidRDefault="00000000">
      <w:pPr>
        <w:pStyle w:val="Ttulo2"/>
        <w:rPr>
          <w:lang w:val="pt-BR"/>
        </w:rPr>
      </w:pPr>
      <w:r w:rsidRPr="00D21980">
        <w:rPr>
          <w:lang w:val="pt-BR"/>
        </w:rPr>
        <w:t>❌ DELETE /</w:t>
      </w:r>
      <w:proofErr w:type="spellStart"/>
      <w:r w:rsidRPr="00D21980">
        <w:rPr>
          <w:lang w:val="pt-BR"/>
        </w:rPr>
        <w:t>consents</w:t>
      </w:r>
      <w:proofErr w:type="spellEnd"/>
      <w:r w:rsidRPr="00D21980">
        <w:rPr>
          <w:lang w:val="pt-BR"/>
        </w:rPr>
        <w:t>/{id} – Sucesso (HTTP 204)</w:t>
      </w:r>
    </w:p>
    <w:p w14:paraId="55601192" w14:textId="773FF34A" w:rsidR="00D62213" w:rsidRDefault="00000000">
      <w:pPr>
        <w:pStyle w:val="Commarcadores"/>
      </w:pPr>
      <w:r w:rsidRPr="00380AA0">
        <w:rPr>
          <w:color w:val="00B050"/>
        </w:rPr>
        <w:t xml:space="preserve">Status AWAITING_AUTHORISATION → </w:t>
      </w:r>
      <w:proofErr w:type="spellStart"/>
      <w:r w:rsidRPr="00380AA0">
        <w:rPr>
          <w:color w:val="00B050"/>
        </w:rPr>
        <w:t>vira</w:t>
      </w:r>
      <w:proofErr w:type="spellEnd"/>
      <w:r w:rsidRPr="00380AA0">
        <w:rPr>
          <w:color w:val="00B050"/>
        </w:rPr>
        <w:t xml:space="preserve"> </w:t>
      </w:r>
      <w:r w:rsidR="00380AA0" w:rsidRPr="00380AA0">
        <w:rPr>
          <w:color w:val="00B050"/>
        </w:rPr>
        <w:t>REJECET</w:t>
      </w:r>
      <w:r w:rsidR="00380AA0">
        <w:br/>
        <w:t xml:space="preserve">http status 204 </w:t>
      </w:r>
      <w:proofErr w:type="spellStart"/>
      <w:r w:rsidR="00380AA0">
        <w:t>sucesso</w:t>
      </w:r>
      <w:proofErr w:type="spellEnd"/>
      <w:r w:rsidR="00380AA0">
        <w:t>.</w:t>
      </w:r>
    </w:p>
    <w:p w14:paraId="7AD73847" w14:textId="4987E7FF" w:rsidR="00D62213" w:rsidRDefault="00000000" w:rsidP="00380AA0">
      <w:pPr>
        <w:pStyle w:val="Ttulo2"/>
      </w:pPr>
      <w:r>
        <w:rPr>
          <w:rFonts w:ascii="Segoe UI Emoji" w:hAnsi="Segoe UI Emoji" w:cs="Segoe UI Emoji"/>
        </w:rPr>
        <w:t>❌</w:t>
      </w:r>
      <w:r>
        <w:t xml:space="preserve"> DELETE /consents/{id} – </w:t>
      </w:r>
      <w:proofErr w:type="spellStart"/>
      <w:r>
        <w:t>Erros</w:t>
      </w:r>
      <w:proofErr w:type="spellEnd"/>
      <w:r w:rsidR="00380AA0">
        <w:br/>
      </w:r>
    </w:p>
    <w:p w14:paraId="53B45018" w14:textId="77777777" w:rsidR="00380AA0" w:rsidRPr="00380AA0" w:rsidRDefault="00000000" w:rsidP="00380AA0">
      <w:pPr>
        <w:pStyle w:val="Commarcadores"/>
        <w:numPr>
          <w:ilvl w:val="0"/>
          <w:numId w:val="0"/>
        </w:numPr>
      </w:pPr>
      <w:r w:rsidRPr="00380AA0">
        <w:rPr>
          <w:color w:val="00B050"/>
        </w:rPr>
        <w:t>x-</w:t>
      </w:r>
      <w:proofErr w:type="spellStart"/>
      <w:r w:rsidRPr="00380AA0">
        <w:rPr>
          <w:color w:val="00B050"/>
        </w:rPr>
        <w:t>fapi</w:t>
      </w:r>
      <w:proofErr w:type="spellEnd"/>
      <w:r w:rsidRPr="00380AA0">
        <w:rPr>
          <w:color w:val="00B050"/>
        </w:rPr>
        <w:t xml:space="preserve">-interaction-id </w:t>
      </w:r>
      <w:proofErr w:type="spellStart"/>
      <w:r w:rsidRPr="00380AA0">
        <w:rPr>
          <w:color w:val="00B050"/>
        </w:rPr>
        <w:t>ausente</w:t>
      </w:r>
      <w:proofErr w:type="spellEnd"/>
      <w:r w:rsidRPr="00380AA0">
        <w:rPr>
          <w:color w:val="00B050"/>
        </w:rPr>
        <w:t xml:space="preserve"> (400)</w:t>
      </w:r>
      <w:r w:rsidR="00380AA0">
        <w:br/>
      </w:r>
      <w:r w:rsidR="00380AA0" w:rsidRPr="00380AA0">
        <w:t>{</w:t>
      </w:r>
    </w:p>
    <w:p w14:paraId="47719298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"errors": [</w:t>
      </w:r>
    </w:p>
    <w:p w14:paraId="6B119DF1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    {</w:t>
      </w:r>
    </w:p>
    <w:p w14:paraId="1DE526C1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        "code": "MISSING_REQUIRED_HEADER",</w:t>
      </w:r>
    </w:p>
    <w:p w14:paraId="7B0C8BDB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t xml:space="preserve">            </w:t>
      </w:r>
      <w:r w:rsidRPr="00380AA0">
        <w:rPr>
          <w:lang w:val="pt-BR"/>
        </w:rPr>
        <w:t>"</w:t>
      </w:r>
      <w:proofErr w:type="spellStart"/>
      <w:r w:rsidRPr="00380AA0">
        <w:rPr>
          <w:lang w:val="pt-BR"/>
        </w:rPr>
        <w:t>title</w:t>
      </w:r>
      <w:proofErr w:type="spellEnd"/>
      <w:r w:rsidRPr="00380AA0">
        <w:rPr>
          <w:lang w:val="pt-BR"/>
        </w:rPr>
        <w:t>": "Cabeçalho obrigatório ausente ou inválido",</w:t>
      </w:r>
    </w:p>
    <w:p w14:paraId="2B5E5748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rPr>
          <w:lang w:val="pt-BR"/>
        </w:rPr>
        <w:t xml:space="preserve">            </w:t>
      </w:r>
      <w:r w:rsidRPr="00380AA0">
        <w:t>"detail": "Missing FAPI interaction ID header",</w:t>
      </w:r>
    </w:p>
    <w:p w14:paraId="5D472F69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        "</w:t>
      </w:r>
      <w:proofErr w:type="spellStart"/>
      <w:r w:rsidRPr="00380AA0">
        <w:t>requestDateTime</w:t>
      </w:r>
      <w:proofErr w:type="spellEnd"/>
      <w:r w:rsidRPr="00380AA0">
        <w:t>": "2025-05-12T02:26:08.356568200Z"</w:t>
      </w:r>
    </w:p>
    <w:p w14:paraId="0EF2A936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    }</w:t>
      </w:r>
    </w:p>
    <w:p w14:paraId="0E523CD6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],</w:t>
      </w:r>
    </w:p>
    <w:p w14:paraId="03F48469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"meta</w:t>
      </w:r>
      <w:proofErr w:type="gramStart"/>
      <w:r w:rsidRPr="00380AA0">
        <w:t>": {</w:t>
      </w:r>
      <w:proofErr w:type="gramEnd"/>
    </w:p>
    <w:p w14:paraId="56885921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t>        "</w:t>
      </w:r>
      <w:proofErr w:type="spellStart"/>
      <w:r w:rsidRPr="00380AA0">
        <w:t>totalRecords</w:t>
      </w:r>
      <w:proofErr w:type="spellEnd"/>
      <w:r w:rsidRPr="00380AA0">
        <w:t>": 1,</w:t>
      </w:r>
    </w:p>
    <w:p w14:paraId="47D02E8A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t xml:space="preserve">        </w:t>
      </w:r>
      <w:r w:rsidRPr="00380AA0">
        <w:rPr>
          <w:lang w:val="pt-BR"/>
        </w:rPr>
        <w:t>"</w:t>
      </w:r>
      <w:proofErr w:type="spellStart"/>
      <w:r w:rsidRPr="00380AA0">
        <w:rPr>
          <w:lang w:val="pt-BR"/>
        </w:rPr>
        <w:t>totalPages</w:t>
      </w:r>
      <w:proofErr w:type="spellEnd"/>
      <w:r w:rsidRPr="00380AA0">
        <w:rPr>
          <w:lang w:val="pt-BR"/>
        </w:rPr>
        <w:t>": 1</w:t>
      </w:r>
    </w:p>
    <w:p w14:paraId="18963F06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}</w:t>
      </w:r>
    </w:p>
    <w:p w14:paraId="56FC8951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}</w:t>
      </w:r>
    </w:p>
    <w:p w14:paraId="2D9703CA" w14:textId="312CD4D9" w:rsidR="00D62213" w:rsidRDefault="00D62213" w:rsidP="00380AA0">
      <w:pPr>
        <w:pStyle w:val="Commarcadores"/>
        <w:numPr>
          <w:ilvl w:val="0"/>
          <w:numId w:val="0"/>
        </w:numPr>
        <w:ind w:left="360"/>
      </w:pPr>
    </w:p>
    <w:p w14:paraId="157929F0" w14:textId="77777777" w:rsidR="00D62213" w:rsidRDefault="00000000">
      <w:pPr>
        <w:pStyle w:val="Commarcadores"/>
      </w:pPr>
      <w:r>
        <w:t>consentId inexistente (404)</w:t>
      </w:r>
    </w:p>
    <w:p w14:paraId="761EE93D" w14:textId="77777777" w:rsidR="00380AA0" w:rsidRPr="00380AA0" w:rsidRDefault="00000000" w:rsidP="00380AA0">
      <w:pPr>
        <w:pStyle w:val="Commarcadores"/>
        <w:numPr>
          <w:ilvl w:val="0"/>
          <w:numId w:val="0"/>
        </w:numPr>
        <w:rPr>
          <w:lang w:val="pt-BR"/>
        </w:rPr>
      </w:pPr>
      <w:proofErr w:type="spellStart"/>
      <w:r w:rsidRPr="00380AA0">
        <w:rPr>
          <w:color w:val="00B050"/>
          <w:lang w:val="pt-BR"/>
        </w:rPr>
        <w:t>consentId</w:t>
      </w:r>
      <w:proofErr w:type="spellEnd"/>
      <w:r w:rsidRPr="00380AA0">
        <w:rPr>
          <w:color w:val="00B050"/>
          <w:lang w:val="pt-BR"/>
        </w:rPr>
        <w:t xml:space="preserve"> expirado ou já revogado (422)</w:t>
      </w:r>
      <w:r w:rsidR="00380AA0">
        <w:rPr>
          <w:lang w:val="pt-BR"/>
        </w:rPr>
        <w:br/>
      </w:r>
      <w:r w:rsidR="00380AA0" w:rsidRPr="00380AA0">
        <w:rPr>
          <w:lang w:val="pt-BR"/>
        </w:rPr>
        <w:t>{</w:t>
      </w:r>
    </w:p>
    <w:p w14:paraId="1AE6B9C8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"</w:t>
      </w:r>
      <w:proofErr w:type="spellStart"/>
      <w:r w:rsidRPr="00380AA0">
        <w:rPr>
          <w:lang w:val="pt-BR"/>
        </w:rPr>
        <w:t>errors</w:t>
      </w:r>
      <w:proofErr w:type="spellEnd"/>
      <w:r w:rsidRPr="00380AA0">
        <w:rPr>
          <w:lang w:val="pt-BR"/>
        </w:rPr>
        <w:t>": [</w:t>
      </w:r>
    </w:p>
    <w:p w14:paraId="2071E16F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{</w:t>
      </w:r>
    </w:p>
    <w:p w14:paraId="4BE22681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    "</w:t>
      </w:r>
      <w:proofErr w:type="spellStart"/>
      <w:r w:rsidRPr="00380AA0">
        <w:rPr>
          <w:lang w:val="pt-BR"/>
        </w:rPr>
        <w:t>code</w:t>
      </w:r>
      <w:proofErr w:type="spellEnd"/>
      <w:r w:rsidRPr="00380AA0">
        <w:rPr>
          <w:lang w:val="pt-BR"/>
        </w:rPr>
        <w:t>": "CONSENT_ALREADY_REJECTED",</w:t>
      </w:r>
    </w:p>
    <w:p w14:paraId="3DEC1222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    "</w:t>
      </w:r>
      <w:proofErr w:type="spellStart"/>
      <w:r w:rsidRPr="00380AA0">
        <w:rPr>
          <w:lang w:val="pt-BR"/>
        </w:rPr>
        <w:t>title</w:t>
      </w:r>
      <w:proofErr w:type="spellEnd"/>
      <w:r w:rsidRPr="00380AA0">
        <w:rPr>
          <w:lang w:val="pt-BR"/>
        </w:rPr>
        <w:t>": "Consentimento já rejeitado ou revogado",</w:t>
      </w:r>
    </w:p>
    <w:p w14:paraId="24807214" w14:textId="77777777" w:rsidR="00380AA0" w:rsidRPr="00380AA0" w:rsidRDefault="00380AA0" w:rsidP="00380AA0">
      <w:pPr>
        <w:pStyle w:val="Commarcadores"/>
        <w:numPr>
          <w:ilvl w:val="0"/>
          <w:numId w:val="0"/>
        </w:numPr>
      </w:pPr>
      <w:r w:rsidRPr="00380AA0">
        <w:rPr>
          <w:lang w:val="pt-BR"/>
        </w:rPr>
        <w:t xml:space="preserve">            </w:t>
      </w:r>
      <w:r w:rsidRPr="00380AA0">
        <w:t xml:space="preserve">"detail": "O </w:t>
      </w:r>
      <w:proofErr w:type="spellStart"/>
      <w:r w:rsidRPr="00380AA0">
        <w:t>consentimento</w:t>
      </w:r>
      <w:proofErr w:type="spellEnd"/>
      <w:r w:rsidRPr="00380AA0">
        <w:t xml:space="preserve"> com ID 'Consent [0c29b031-dd4c-411f-a3f2-4c425f7368cc] has already been rejected or revoked and cannot be changed.' </w:t>
      </w:r>
      <w:proofErr w:type="spellStart"/>
      <w:r w:rsidRPr="00380AA0">
        <w:t>já</w:t>
      </w:r>
      <w:proofErr w:type="spellEnd"/>
      <w:r w:rsidRPr="00380AA0">
        <w:t xml:space="preserve"> </w:t>
      </w:r>
      <w:proofErr w:type="spellStart"/>
      <w:r w:rsidRPr="00380AA0">
        <w:t>foi</w:t>
      </w:r>
      <w:proofErr w:type="spellEnd"/>
      <w:r w:rsidRPr="00380AA0">
        <w:t xml:space="preserve"> </w:t>
      </w:r>
      <w:proofErr w:type="spellStart"/>
      <w:r w:rsidRPr="00380AA0">
        <w:t>rejeitado</w:t>
      </w:r>
      <w:proofErr w:type="spellEnd"/>
      <w:r w:rsidRPr="00380AA0">
        <w:t xml:space="preserve"> </w:t>
      </w:r>
      <w:proofErr w:type="spellStart"/>
      <w:r w:rsidRPr="00380AA0">
        <w:t>ou</w:t>
      </w:r>
      <w:proofErr w:type="spellEnd"/>
      <w:r w:rsidRPr="00380AA0">
        <w:t xml:space="preserve"> </w:t>
      </w:r>
      <w:proofErr w:type="spellStart"/>
      <w:r w:rsidRPr="00380AA0">
        <w:t>revogado</w:t>
      </w:r>
      <w:proofErr w:type="spellEnd"/>
      <w:r w:rsidRPr="00380AA0">
        <w:t>.",</w:t>
      </w:r>
    </w:p>
    <w:p w14:paraId="6EA526EE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t xml:space="preserve">            </w:t>
      </w:r>
      <w:r w:rsidRPr="00380AA0">
        <w:rPr>
          <w:lang w:val="pt-BR"/>
        </w:rPr>
        <w:t>"</w:t>
      </w:r>
      <w:proofErr w:type="spellStart"/>
      <w:r w:rsidRPr="00380AA0">
        <w:rPr>
          <w:lang w:val="pt-BR"/>
        </w:rPr>
        <w:t>requestDateTime</w:t>
      </w:r>
      <w:proofErr w:type="spellEnd"/>
      <w:r w:rsidRPr="00380AA0">
        <w:rPr>
          <w:lang w:val="pt-BR"/>
        </w:rPr>
        <w:t>": "2025-05-12T02:24:43.968291700Z"</w:t>
      </w:r>
    </w:p>
    <w:p w14:paraId="50D3651B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}</w:t>
      </w:r>
    </w:p>
    <w:p w14:paraId="58DAA555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],</w:t>
      </w:r>
    </w:p>
    <w:p w14:paraId="570596A1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"meta": {</w:t>
      </w:r>
    </w:p>
    <w:p w14:paraId="0C7075C9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"</w:t>
      </w:r>
      <w:proofErr w:type="spellStart"/>
      <w:r w:rsidRPr="00380AA0">
        <w:rPr>
          <w:lang w:val="pt-BR"/>
        </w:rPr>
        <w:t>totalRecords</w:t>
      </w:r>
      <w:proofErr w:type="spellEnd"/>
      <w:r w:rsidRPr="00380AA0">
        <w:rPr>
          <w:lang w:val="pt-BR"/>
        </w:rPr>
        <w:t>": 1,</w:t>
      </w:r>
    </w:p>
    <w:p w14:paraId="51634495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    "</w:t>
      </w:r>
      <w:proofErr w:type="spellStart"/>
      <w:r w:rsidRPr="00380AA0">
        <w:rPr>
          <w:lang w:val="pt-BR"/>
        </w:rPr>
        <w:t>totalPages</w:t>
      </w:r>
      <w:proofErr w:type="spellEnd"/>
      <w:r w:rsidRPr="00380AA0">
        <w:rPr>
          <w:lang w:val="pt-BR"/>
        </w:rPr>
        <w:t>": 1</w:t>
      </w:r>
    </w:p>
    <w:p w14:paraId="684AFA8B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    }</w:t>
      </w:r>
    </w:p>
    <w:p w14:paraId="1F7A8E59" w14:textId="77777777" w:rsidR="00380AA0" w:rsidRPr="00380AA0" w:rsidRDefault="00380AA0" w:rsidP="00380AA0">
      <w:pPr>
        <w:pStyle w:val="Commarcadores"/>
        <w:numPr>
          <w:ilvl w:val="0"/>
          <w:numId w:val="0"/>
        </w:numPr>
        <w:rPr>
          <w:lang w:val="pt-BR"/>
        </w:rPr>
      </w:pPr>
      <w:r w:rsidRPr="00380AA0">
        <w:rPr>
          <w:lang w:val="pt-BR"/>
        </w:rPr>
        <w:t>}</w:t>
      </w:r>
    </w:p>
    <w:p w14:paraId="644A8F96" w14:textId="3BB3BCBB" w:rsidR="00D62213" w:rsidRPr="00D21980" w:rsidRDefault="00D62213" w:rsidP="00380AA0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14:paraId="6E929E87" w14:textId="77777777" w:rsidR="00481674" w:rsidRDefault="00000000">
      <w:pPr>
        <w:pStyle w:val="Commarcadores"/>
      </w:pPr>
      <w:proofErr w:type="spellStart"/>
      <w:r w:rsidRPr="00380AA0">
        <w:rPr>
          <w:color w:val="00B050"/>
        </w:rPr>
        <w:t>clientId</w:t>
      </w:r>
      <w:proofErr w:type="spellEnd"/>
      <w:r w:rsidRPr="00380AA0">
        <w:rPr>
          <w:color w:val="00B050"/>
        </w:rPr>
        <w:t xml:space="preserve"> </w:t>
      </w:r>
      <w:proofErr w:type="spellStart"/>
      <w:r w:rsidRPr="00380AA0">
        <w:rPr>
          <w:color w:val="00B050"/>
        </w:rPr>
        <w:t>diferente</w:t>
      </w:r>
      <w:proofErr w:type="spellEnd"/>
      <w:r w:rsidRPr="00380AA0">
        <w:rPr>
          <w:color w:val="00B050"/>
        </w:rPr>
        <w:t xml:space="preserve"> do </w:t>
      </w:r>
      <w:proofErr w:type="spellStart"/>
      <w:r w:rsidRPr="00380AA0">
        <w:rPr>
          <w:color w:val="00B050"/>
        </w:rPr>
        <w:t>criador</w:t>
      </w:r>
      <w:proofErr w:type="spellEnd"/>
      <w:r w:rsidRPr="00380AA0">
        <w:rPr>
          <w:color w:val="00B050"/>
        </w:rPr>
        <w:t xml:space="preserve"> (403</w:t>
      </w:r>
      <w:r w:rsidR="00481674" w:rsidRPr="00380AA0">
        <w:rPr>
          <w:color w:val="00B050"/>
        </w:rPr>
        <w:t>)</w:t>
      </w:r>
    </w:p>
    <w:p w14:paraId="6AB95528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{</w:t>
      </w:r>
    </w:p>
    <w:p w14:paraId="6304C774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"</w:t>
      </w:r>
      <w:proofErr w:type="spellStart"/>
      <w:r w:rsidRPr="00481674">
        <w:rPr>
          <w:lang w:val="pt-BR" w:eastAsia="pt-BR"/>
        </w:rPr>
        <w:t>errors</w:t>
      </w:r>
      <w:proofErr w:type="spellEnd"/>
      <w:r w:rsidRPr="00481674">
        <w:rPr>
          <w:lang w:val="pt-BR" w:eastAsia="pt-BR"/>
        </w:rPr>
        <w:t>": [</w:t>
      </w:r>
    </w:p>
    <w:p w14:paraId="4964AADF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{</w:t>
      </w:r>
    </w:p>
    <w:p w14:paraId="35FBFEE9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    "</w:t>
      </w:r>
      <w:proofErr w:type="spellStart"/>
      <w:r w:rsidRPr="00481674">
        <w:rPr>
          <w:lang w:val="pt-BR" w:eastAsia="pt-BR"/>
        </w:rPr>
        <w:t>code</w:t>
      </w:r>
      <w:proofErr w:type="spellEnd"/>
      <w:r w:rsidRPr="00481674">
        <w:rPr>
          <w:lang w:val="pt-BR" w:eastAsia="pt-BR"/>
        </w:rPr>
        <w:t>": "ACCESS_DENIED",</w:t>
      </w:r>
    </w:p>
    <w:p w14:paraId="1F6EF894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    "</w:t>
      </w:r>
      <w:proofErr w:type="spellStart"/>
      <w:r w:rsidRPr="00481674">
        <w:rPr>
          <w:lang w:val="pt-BR" w:eastAsia="pt-BR"/>
        </w:rPr>
        <w:t>title</w:t>
      </w:r>
      <w:proofErr w:type="spellEnd"/>
      <w:r w:rsidRPr="00481674">
        <w:rPr>
          <w:lang w:val="pt-BR" w:eastAsia="pt-BR"/>
        </w:rPr>
        <w:t>": "Acesso Negado",</w:t>
      </w:r>
    </w:p>
    <w:p w14:paraId="7F4307A0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    "</w:t>
      </w:r>
      <w:proofErr w:type="spellStart"/>
      <w:r w:rsidRPr="00481674">
        <w:rPr>
          <w:lang w:val="pt-BR" w:eastAsia="pt-BR"/>
        </w:rPr>
        <w:t>detail</w:t>
      </w:r>
      <w:proofErr w:type="spellEnd"/>
      <w:r w:rsidRPr="00481674">
        <w:rPr>
          <w:lang w:val="pt-BR" w:eastAsia="pt-BR"/>
        </w:rPr>
        <w:t xml:space="preserve">": "O </w:t>
      </w:r>
      <w:proofErr w:type="spellStart"/>
      <w:r w:rsidRPr="00481674">
        <w:rPr>
          <w:lang w:val="pt-BR" w:eastAsia="pt-BR"/>
        </w:rPr>
        <w:t>clientId</w:t>
      </w:r>
      <w:proofErr w:type="spellEnd"/>
      <w:r w:rsidRPr="00481674">
        <w:rPr>
          <w:lang w:val="pt-BR" w:eastAsia="pt-BR"/>
        </w:rPr>
        <w:t xml:space="preserve"> do requisitante não corresponde ao </w:t>
      </w:r>
      <w:proofErr w:type="spellStart"/>
      <w:r w:rsidRPr="00481674">
        <w:rPr>
          <w:lang w:val="pt-BR" w:eastAsia="pt-BR"/>
        </w:rPr>
        <w:t>clientId</w:t>
      </w:r>
      <w:proofErr w:type="spellEnd"/>
      <w:r w:rsidRPr="00481674">
        <w:rPr>
          <w:lang w:val="pt-BR" w:eastAsia="pt-BR"/>
        </w:rPr>
        <w:t xml:space="preserve"> que criou o consentimento.",</w:t>
      </w:r>
    </w:p>
    <w:p w14:paraId="4988785D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    "</w:t>
      </w:r>
      <w:proofErr w:type="spellStart"/>
      <w:r w:rsidRPr="00481674">
        <w:rPr>
          <w:lang w:val="pt-BR" w:eastAsia="pt-BR"/>
        </w:rPr>
        <w:t>requestDateTime</w:t>
      </w:r>
      <w:proofErr w:type="spellEnd"/>
      <w:r w:rsidRPr="00481674">
        <w:rPr>
          <w:lang w:val="pt-BR" w:eastAsia="pt-BR"/>
        </w:rPr>
        <w:t>": "2025-05-12T01:46:32.623023800Z"</w:t>
      </w:r>
    </w:p>
    <w:p w14:paraId="137E6FB7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}</w:t>
      </w:r>
    </w:p>
    <w:p w14:paraId="7490707B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],</w:t>
      </w:r>
    </w:p>
    <w:p w14:paraId="643816F1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"meta": {</w:t>
      </w:r>
    </w:p>
    <w:p w14:paraId="56D509EB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"</w:t>
      </w:r>
      <w:proofErr w:type="spellStart"/>
      <w:r w:rsidRPr="00481674">
        <w:rPr>
          <w:lang w:val="pt-BR" w:eastAsia="pt-BR"/>
        </w:rPr>
        <w:t>totalRecords</w:t>
      </w:r>
      <w:proofErr w:type="spellEnd"/>
      <w:r w:rsidRPr="00481674">
        <w:rPr>
          <w:lang w:val="pt-BR" w:eastAsia="pt-BR"/>
        </w:rPr>
        <w:t>": 1,</w:t>
      </w:r>
    </w:p>
    <w:p w14:paraId="45EA6B91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    "</w:t>
      </w:r>
      <w:proofErr w:type="spellStart"/>
      <w:r w:rsidRPr="00481674">
        <w:rPr>
          <w:lang w:val="pt-BR" w:eastAsia="pt-BR"/>
        </w:rPr>
        <w:t>totalPages</w:t>
      </w:r>
      <w:proofErr w:type="spellEnd"/>
      <w:r w:rsidRPr="00481674">
        <w:rPr>
          <w:lang w:val="pt-BR" w:eastAsia="pt-BR"/>
        </w:rPr>
        <w:t>": 1</w:t>
      </w:r>
    </w:p>
    <w:p w14:paraId="4D2D626E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    }</w:t>
      </w:r>
    </w:p>
    <w:p w14:paraId="6125FE1C" w14:textId="77777777" w:rsidR="00481674" w:rsidRPr="00481674" w:rsidRDefault="00481674" w:rsidP="00481674">
      <w:pPr>
        <w:pStyle w:val="Commarcadores"/>
        <w:numPr>
          <w:ilvl w:val="0"/>
          <w:numId w:val="0"/>
        </w:numPr>
        <w:rPr>
          <w:lang w:val="pt-BR" w:eastAsia="pt-BR"/>
        </w:rPr>
      </w:pPr>
      <w:r w:rsidRPr="00481674">
        <w:rPr>
          <w:lang w:val="pt-BR" w:eastAsia="pt-BR"/>
        </w:rPr>
        <w:t>}</w:t>
      </w:r>
    </w:p>
    <w:p w14:paraId="1B735E90" w14:textId="5271B0A5" w:rsidR="00D62213" w:rsidRDefault="00481674" w:rsidP="00524989">
      <w:pPr>
        <w:pStyle w:val="Commarcadores"/>
        <w:numPr>
          <w:ilvl w:val="0"/>
          <w:numId w:val="0"/>
        </w:numPr>
        <w:ind w:left="360"/>
      </w:pPr>
      <w:r>
        <w:br/>
      </w:r>
    </w:p>
    <w:p w14:paraId="33FF7176" w14:textId="6B2EB433" w:rsidR="00380AA0" w:rsidRPr="00D21980" w:rsidRDefault="00380AA0" w:rsidP="00380AA0">
      <w:pPr>
        <w:pStyle w:val="Ttulo2"/>
        <w:rPr>
          <w:lang w:val="pt-BR"/>
        </w:rPr>
      </w:pPr>
    </w:p>
    <w:sectPr w:rsidR="00380AA0" w:rsidRPr="00D219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B7EE9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814025"/>
    <w:multiLevelType w:val="hybridMultilevel"/>
    <w:tmpl w:val="4ACCE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956920">
    <w:abstractNumId w:val="8"/>
  </w:num>
  <w:num w:numId="2" w16cid:durableId="420642782">
    <w:abstractNumId w:val="6"/>
  </w:num>
  <w:num w:numId="3" w16cid:durableId="752317710">
    <w:abstractNumId w:val="5"/>
  </w:num>
  <w:num w:numId="4" w16cid:durableId="659385893">
    <w:abstractNumId w:val="4"/>
  </w:num>
  <w:num w:numId="5" w16cid:durableId="1474564511">
    <w:abstractNumId w:val="7"/>
  </w:num>
  <w:num w:numId="6" w16cid:durableId="789785382">
    <w:abstractNumId w:val="3"/>
  </w:num>
  <w:num w:numId="7" w16cid:durableId="1896354187">
    <w:abstractNumId w:val="2"/>
  </w:num>
  <w:num w:numId="8" w16cid:durableId="1384670412">
    <w:abstractNumId w:val="1"/>
  </w:num>
  <w:num w:numId="9" w16cid:durableId="1572153415">
    <w:abstractNumId w:val="0"/>
  </w:num>
  <w:num w:numId="10" w16cid:durableId="1404528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72A4"/>
    <w:rsid w:val="0029639D"/>
    <w:rsid w:val="00326F90"/>
    <w:rsid w:val="00380AA0"/>
    <w:rsid w:val="00404D5D"/>
    <w:rsid w:val="00481674"/>
    <w:rsid w:val="0048770A"/>
    <w:rsid w:val="00524989"/>
    <w:rsid w:val="00584E4A"/>
    <w:rsid w:val="006A24F7"/>
    <w:rsid w:val="00767EA3"/>
    <w:rsid w:val="00777984"/>
    <w:rsid w:val="008966DE"/>
    <w:rsid w:val="009B6054"/>
    <w:rsid w:val="00A428DE"/>
    <w:rsid w:val="00A653F5"/>
    <w:rsid w:val="00AA1D8D"/>
    <w:rsid w:val="00B3774D"/>
    <w:rsid w:val="00B47730"/>
    <w:rsid w:val="00BA2089"/>
    <w:rsid w:val="00CB0664"/>
    <w:rsid w:val="00D21980"/>
    <w:rsid w:val="00D62213"/>
    <w:rsid w:val="00D82FC2"/>
    <w:rsid w:val="00ED45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533C8E"/>
  <w14:defaultImageDpi w14:val="300"/>
  <w15:docId w15:val="{5F59CAAB-C5BB-4991-971C-0C9A98BB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2539</Words>
  <Characters>13714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Mateus Santana</cp:lastModifiedBy>
  <cp:revision>2</cp:revision>
  <dcterms:created xsi:type="dcterms:W3CDTF">2025-05-12T02:34:00Z</dcterms:created>
  <dcterms:modified xsi:type="dcterms:W3CDTF">2025-05-12T02:34:00Z</dcterms:modified>
  <cp:category/>
</cp:coreProperties>
</file>